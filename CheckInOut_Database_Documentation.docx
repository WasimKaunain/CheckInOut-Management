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34E5" w14:textId="77777777" w:rsidR="00482DCE" w:rsidRDefault="00000000">
      <w:pPr>
        <w:pStyle w:val="Heading1"/>
      </w:pPr>
      <w:r>
        <w:t>CheckInOut: Database Documentation</w:t>
      </w:r>
    </w:p>
    <w:p w14:paraId="12872789" w14:textId="77777777" w:rsidR="00482DCE" w:rsidRDefault="00000000">
      <w:pPr>
        <w:pStyle w:val="Heading2"/>
      </w:pPr>
      <w:r>
        <w:t>1. Project Overview</w:t>
      </w:r>
    </w:p>
    <w:p w14:paraId="66046D70" w14:textId="77777777" w:rsidR="00482DCE" w:rsidRDefault="00000000">
      <w:r>
        <w:t>CheckInOut is a database system designed for managing check-in and check-out activities for inter/intra hostel residents. It supports students, visitors, and staff, enabling efficient room allocation and mess tracking. The system ensures proper authentication, room availability status updates, and historical records of check-ins and check-outs.</w:t>
      </w:r>
    </w:p>
    <w:p w14:paraId="52E74424" w14:textId="77777777" w:rsidR="00482DCE" w:rsidRDefault="00000000">
      <w:pPr>
        <w:pStyle w:val="Heading2"/>
      </w:pPr>
      <w:r>
        <w:t>2. Database Schema</w:t>
      </w:r>
    </w:p>
    <w:p w14:paraId="05F43852" w14:textId="77777777" w:rsidR="00D75546" w:rsidRDefault="00D75546">
      <w:pPr>
        <w:pStyle w:val="Heading2"/>
      </w:pPr>
    </w:p>
    <w:p w14:paraId="0D2E0CD9" w14:textId="7FF570C5" w:rsidR="00482DCE" w:rsidRDefault="00000000">
      <w:pPr>
        <w:pStyle w:val="Heading2"/>
      </w:pPr>
      <w:r>
        <w:t>2.1. Authentication Tables</w:t>
      </w:r>
    </w:p>
    <w:p w14:paraId="3AAF864C" w14:textId="77777777" w:rsidR="00482DCE" w:rsidRDefault="00000000">
      <w:pPr>
        <w:pStyle w:val="Heading3"/>
      </w:pPr>
      <w:r>
        <w:t>Users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704099EE" w14:textId="77777777">
        <w:tc>
          <w:tcPr>
            <w:tcW w:w="2880" w:type="dxa"/>
          </w:tcPr>
          <w:p w14:paraId="7ABFE48D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2EAFF859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2FD74361" w14:textId="77777777" w:rsidR="00482DCE" w:rsidRDefault="00000000">
            <w:r>
              <w:t>Description</w:t>
            </w:r>
          </w:p>
        </w:tc>
      </w:tr>
      <w:tr w:rsidR="00482DCE" w14:paraId="4F4AA57D" w14:textId="77777777">
        <w:tc>
          <w:tcPr>
            <w:tcW w:w="2880" w:type="dxa"/>
          </w:tcPr>
          <w:p w14:paraId="795E3A6A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2EF3F78F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606CF6F3" w14:textId="77777777" w:rsidR="00482DCE" w:rsidRDefault="00000000">
            <w:r>
              <w:t>Unique user identifier</w:t>
            </w:r>
          </w:p>
        </w:tc>
      </w:tr>
      <w:tr w:rsidR="00482DCE" w14:paraId="3088568A" w14:textId="77777777">
        <w:tc>
          <w:tcPr>
            <w:tcW w:w="2880" w:type="dxa"/>
          </w:tcPr>
          <w:p w14:paraId="7DBB84BF" w14:textId="77777777" w:rsidR="00482DCE" w:rsidRDefault="00000000">
            <w:r>
              <w:t>username</w:t>
            </w:r>
          </w:p>
        </w:tc>
        <w:tc>
          <w:tcPr>
            <w:tcW w:w="2880" w:type="dxa"/>
          </w:tcPr>
          <w:p w14:paraId="1DE09983" w14:textId="77777777" w:rsidR="00482DCE" w:rsidRDefault="00000000">
            <w:r>
              <w:t>VARCHAR(50), UNIQUE, NOT NULL</w:t>
            </w:r>
          </w:p>
        </w:tc>
        <w:tc>
          <w:tcPr>
            <w:tcW w:w="2880" w:type="dxa"/>
          </w:tcPr>
          <w:p w14:paraId="4C6DEF76" w14:textId="77777777" w:rsidR="00482DCE" w:rsidRDefault="00000000">
            <w:r>
              <w:t>User's username</w:t>
            </w:r>
          </w:p>
        </w:tc>
      </w:tr>
      <w:tr w:rsidR="00482DCE" w14:paraId="1C52F402" w14:textId="77777777">
        <w:tc>
          <w:tcPr>
            <w:tcW w:w="2880" w:type="dxa"/>
          </w:tcPr>
          <w:p w14:paraId="796CA959" w14:textId="77777777" w:rsidR="00482DCE" w:rsidRDefault="00000000">
            <w:r>
              <w:t>password_hash</w:t>
            </w:r>
          </w:p>
        </w:tc>
        <w:tc>
          <w:tcPr>
            <w:tcW w:w="2880" w:type="dxa"/>
          </w:tcPr>
          <w:p w14:paraId="58A9A488" w14:textId="77777777" w:rsidR="00482DCE" w:rsidRDefault="00000000">
            <w:r>
              <w:t>VARCHAR(255), NOT NULL</w:t>
            </w:r>
          </w:p>
        </w:tc>
        <w:tc>
          <w:tcPr>
            <w:tcW w:w="2880" w:type="dxa"/>
          </w:tcPr>
          <w:p w14:paraId="7F19D024" w14:textId="77777777" w:rsidR="00482DCE" w:rsidRDefault="00000000">
            <w:r>
              <w:t>Hashed password</w:t>
            </w:r>
          </w:p>
        </w:tc>
      </w:tr>
      <w:tr w:rsidR="00482DCE" w14:paraId="43A8D99D" w14:textId="77777777">
        <w:tc>
          <w:tcPr>
            <w:tcW w:w="2880" w:type="dxa"/>
          </w:tcPr>
          <w:p w14:paraId="3567BF2D" w14:textId="77777777" w:rsidR="00482DCE" w:rsidRDefault="00000000">
            <w:r>
              <w:t>role</w:t>
            </w:r>
          </w:p>
        </w:tc>
        <w:tc>
          <w:tcPr>
            <w:tcW w:w="2880" w:type="dxa"/>
          </w:tcPr>
          <w:p w14:paraId="681E0201" w14:textId="77777777" w:rsidR="00482DCE" w:rsidRDefault="00000000">
            <w:r>
              <w:t>ENUM('Student', 'Visitor', 'Staff'), NOT NULL</w:t>
            </w:r>
          </w:p>
        </w:tc>
        <w:tc>
          <w:tcPr>
            <w:tcW w:w="2880" w:type="dxa"/>
          </w:tcPr>
          <w:p w14:paraId="623FC657" w14:textId="77777777" w:rsidR="00482DCE" w:rsidRDefault="00000000">
            <w:r>
              <w:t>User role for authentication</w:t>
            </w:r>
          </w:p>
        </w:tc>
      </w:tr>
      <w:tr w:rsidR="00482DCE" w14:paraId="3327DDFD" w14:textId="77777777">
        <w:tc>
          <w:tcPr>
            <w:tcW w:w="2880" w:type="dxa"/>
          </w:tcPr>
          <w:p w14:paraId="3FB125FD" w14:textId="77777777" w:rsidR="00482DCE" w:rsidRDefault="00000000">
            <w:r>
              <w:t>created_at</w:t>
            </w:r>
          </w:p>
        </w:tc>
        <w:tc>
          <w:tcPr>
            <w:tcW w:w="2880" w:type="dxa"/>
          </w:tcPr>
          <w:p w14:paraId="0A0B3F78" w14:textId="77777777" w:rsidR="00482DCE" w:rsidRDefault="00000000">
            <w:r>
              <w:t>TIMESTAMP, DEFAULT CURRENT_TIMESTAMP</w:t>
            </w:r>
          </w:p>
        </w:tc>
        <w:tc>
          <w:tcPr>
            <w:tcW w:w="2880" w:type="dxa"/>
          </w:tcPr>
          <w:p w14:paraId="6C8E88ED" w14:textId="77777777" w:rsidR="00482DCE" w:rsidRDefault="00000000">
            <w:r>
              <w:t>Account creation time</w:t>
            </w:r>
          </w:p>
        </w:tc>
      </w:tr>
    </w:tbl>
    <w:p w14:paraId="2FC1E0F3" w14:textId="77777777" w:rsidR="008132DA" w:rsidRDefault="008132DA">
      <w:pPr>
        <w:pStyle w:val="Heading2"/>
      </w:pPr>
    </w:p>
    <w:p w14:paraId="1A2CAC48" w14:textId="77777777" w:rsidR="008132DA" w:rsidRDefault="008132DA">
      <w:pPr>
        <w:pStyle w:val="Heading2"/>
      </w:pPr>
    </w:p>
    <w:p w14:paraId="5AB91892" w14:textId="77777777" w:rsidR="00D75546" w:rsidRPr="00D75546" w:rsidRDefault="00D75546" w:rsidP="00D75546"/>
    <w:p w14:paraId="0D523352" w14:textId="77777777" w:rsidR="00D75546" w:rsidRDefault="00D75546">
      <w:pPr>
        <w:pStyle w:val="Heading2"/>
      </w:pPr>
    </w:p>
    <w:p w14:paraId="6D229D7B" w14:textId="77777777" w:rsidR="00D75546" w:rsidRDefault="00D75546" w:rsidP="00D75546"/>
    <w:p w14:paraId="7C60E6B2" w14:textId="77777777" w:rsidR="00D75546" w:rsidRDefault="00D75546" w:rsidP="00D75546"/>
    <w:p w14:paraId="26615B39" w14:textId="77777777" w:rsidR="00D75546" w:rsidRPr="00D75546" w:rsidRDefault="00D75546" w:rsidP="00D75546"/>
    <w:p w14:paraId="1B7C1059" w14:textId="0FE989A5" w:rsidR="00482DCE" w:rsidRDefault="00000000">
      <w:pPr>
        <w:pStyle w:val="Heading2"/>
      </w:pPr>
      <w:r>
        <w:lastRenderedPageBreak/>
        <w:t>2.2. Profile Tables</w:t>
      </w:r>
    </w:p>
    <w:p w14:paraId="018BED38" w14:textId="77777777" w:rsidR="00482DCE" w:rsidRDefault="00000000">
      <w:pPr>
        <w:pStyle w:val="Heading3"/>
      </w:pPr>
      <w:r>
        <w:t>Students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67F7FA58" w14:textId="77777777">
        <w:tc>
          <w:tcPr>
            <w:tcW w:w="2880" w:type="dxa"/>
          </w:tcPr>
          <w:p w14:paraId="70182A60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6A1E8515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2FE464B3" w14:textId="77777777" w:rsidR="00482DCE" w:rsidRDefault="00000000">
            <w:r>
              <w:t>Description</w:t>
            </w:r>
          </w:p>
        </w:tc>
      </w:tr>
      <w:tr w:rsidR="00482DCE" w14:paraId="643D24D6" w14:textId="77777777">
        <w:tc>
          <w:tcPr>
            <w:tcW w:w="2880" w:type="dxa"/>
          </w:tcPr>
          <w:p w14:paraId="2F4C0193" w14:textId="77777777" w:rsidR="00482DCE" w:rsidRDefault="00000000">
            <w:r>
              <w:t>roll_no</w:t>
            </w:r>
          </w:p>
        </w:tc>
        <w:tc>
          <w:tcPr>
            <w:tcW w:w="2880" w:type="dxa"/>
          </w:tcPr>
          <w:p w14:paraId="11E524B2" w14:textId="77777777" w:rsidR="00482DCE" w:rsidRDefault="00000000">
            <w:r>
              <w:t>VARCHAR(20), PRIMARY KEY, UNIQUE, NOT NULL</w:t>
            </w:r>
          </w:p>
        </w:tc>
        <w:tc>
          <w:tcPr>
            <w:tcW w:w="2880" w:type="dxa"/>
          </w:tcPr>
          <w:p w14:paraId="1EBD6E4C" w14:textId="77777777" w:rsidR="00482DCE" w:rsidRDefault="00000000">
            <w:r>
              <w:t>Student roll number</w:t>
            </w:r>
          </w:p>
        </w:tc>
      </w:tr>
      <w:tr w:rsidR="00482DCE" w14:paraId="795A87A1" w14:textId="77777777">
        <w:tc>
          <w:tcPr>
            <w:tcW w:w="2880" w:type="dxa"/>
          </w:tcPr>
          <w:p w14:paraId="18BB0DAC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5B08307C" w14:textId="77777777" w:rsidR="00482DCE" w:rsidRDefault="00000000">
            <w:r>
              <w:t>INT, FOREIGN KEY REFERENCES Users(user_id)</w:t>
            </w:r>
          </w:p>
        </w:tc>
        <w:tc>
          <w:tcPr>
            <w:tcW w:w="2880" w:type="dxa"/>
          </w:tcPr>
          <w:p w14:paraId="6438FD4E" w14:textId="77777777" w:rsidR="00482DCE" w:rsidRDefault="00000000">
            <w:r>
              <w:t>Link to authentication</w:t>
            </w:r>
          </w:p>
        </w:tc>
      </w:tr>
      <w:tr w:rsidR="00482DCE" w14:paraId="4B6F8710" w14:textId="77777777">
        <w:tc>
          <w:tcPr>
            <w:tcW w:w="2880" w:type="dxa"/>
          </w:tcPr>
          <w:p w14:paraId="211213B7" w14:textId="77777777" w:rsidR="00482DCE" w:rsidRDefault="00000000">
            <w:r>
              <w:t>name</w:t>
            </w:r>
          </w:p>
        </w:tc>
        <w:tc>
          <w:tcPr>
            <w:tcW w:w="2880" w:type="dxa"/>
          </w:tcPr>
          <w:p w14:paraId="4D8B206E" w14:textId="485AC057" w:rsidR="00482DCE" w:rsidRDefault="00000000">
            <w:r>
              <w:t>VARCHAR(</w:t>
            </w:r>
            <w:r w:rsidR="00D75546">
              <w:t>50</w:t>
            </w:r>
            <w:r>
              <w:t>), NOT NULL</w:t>
            </w:r>
          </w:p>
        </w:tc>
        <w:tc>
          <w:tcPr>
            <w:tcW w:w="2880" w:type="dxa"/>
          </w:tcPr>
          <w:p w14:paraId="6D680AB4" w14:textId="77777777" w:rsidR="00482DCE" w:rsidRDefault="00000000">
            <w:r>
              <w:t>Student's name</w:t>
            </w:r>
          </w:p>
        </w:tc>
      </w:tr>
      <w:tr w:rsidR="00482DCE" w14:paraId="08324AF8" w14:textId="77777777">
        <w:tc>
          <w:tcPr>
            <w:tcW w:w="2880" w:type="dxa"/>
          </w:tcPr>
          <w:p w14:paraId="109D4B67" w14:textId="77777777" w:rsidR="00482DCE" w:rsidRDefault="00000000">
            <w:r>
              <w:t>department</w:t>
            </w:r>
          </w:p>
        </w:tc>
        <w:tc>
          <w:tcPr>
            <w:tcW w:w="2880" w:type="dxa"/>
          </w:tcPr>
          <w:p w14:paraId="7D62790B" w14:textId="7E6A2B58" w:rsidR="00482DCE" w:rsidRDefault="00000000">
            <w:r>
              <w:t>VARCHAR(</w:t>
            </w:r>
            <w:r w:rsidR="00D75546">
              <w:t>50</w:t>
            </w:r>
            <w:r>
              <w:t>), NOT NULL</w:t>
            </w:r>
          </w:p>
        </w:tc>
        <w:tc>
          <w:tcPr>
            <w:tcW w:w="2880" w:type="dxa"/>
          </w:tcPr>
          <w:p w14:paraId="45CA97E7" w14:textId="77777777" w:rsidR="00482DCE" w:rsidRDefault="00000000">
            <w:r>
              <w:t>Department</w:t>
            </w:r>
          </w:p>
        </w:tc>
      </w:tr>
      <w:tr w:rsidR="00482DCE" w14:paraId="489E6EB4" w14:textId="77777777">
        <w:tc>
          <w:tcPr>
            <w:tcW w:w="2880" w:type="dxa"/>
          </w:tcPr>
          <w:p w14:paraId="0C72BB9A" w14:textId="77777777" w:rsidR="00482DCE" w:rsidRDefault="00000000">
            <w:r>
              <w:t>gender</w:t>
            </w:r>
          </w:p>
        </w:tc>
        <w:tc>
          <w:tcPr>
            <w:tcW w:w="2880" w:type="dxa"/>
          </w:tcPr>
          <w:p w14:paraId="2893BC91" w14:textId="77777777" w:rsidR="00482DCE" w:rsidRDefault="00000000">
            <w:r>
              <w:t>ENUM('Male', 'Female', 'Other'), NOT NULL</w:t>
            </w:r>
          </w:p>
        </w:tc>
        <w:tc>
          <w:tcPr>
            <w:tcW w:w="2880" w:type="dxa"/>
          </w:tcPr>
          <w:p w14:paraId="46B5D44D" w14:textId="77777777" w:rsidR="00482DCE" w:rsidRDefault="00000000">
            <w:r>
              <w:t>Gender</w:t>
            </w:r>
          </w:p>
        </w:tc>
      </w:tr>
      <w:tr w:rsidR="00482DCE" w14:paraId="693930FF" w14:textId="77777777">
        <w:tc>
          <w:tcPr>
            <w:tcW w:w="2880" w:type="dxa"/>
          </w:tcPr>
          <w:p w14:paraId="0109DC57" w14:textId="77777777" w:rsidR="00482DCE" w:rsidRDefault="00000000">
            <w:r>
              <w:t>email</w:t>
            </w:r>
          </w:p>
        </w:tc>
        <w:tc>
          <w:tcPr>
            <w:tcW w:w="2880" w:type="dxa"/>
          </w:tcPr>
          <w:p w14:paraId="7256AD20" w14:textId="1A1AD2CF" w:rsidR="00482DCE" w:rsidRDefault="00000000">
            <w:r>
              <w:t>VARCHAR(</w:t>
            </w:r>
            <w:r w:rsidR="00D75546">
              <w:t>20</w:t>
            </w:r>
            <w:r>
              <w:t>), UNIQUE, NOT NULL</w:t>
            </w:r>
          </w:p>
        </w:tc>
        <w:tc>
          <w:tcPr>
            <w:tcW w:w="2880" w:type="dxa"/>
          </w:tcPr>
          <w:p w14:paraId="023C9553" w14:textId="77777777" w:rsidR="00482DCE" w:rsidRDefault="00000000">
            <w:r>
              <w:t>Email address</w:t>
            </w:r>
          </w:p>
        </w:tc>
      </w:tr>
      <w:tr w:rsidR="00482DCE" w14:paraId="0526AEE6" w14:textId="77777777">
        <w:tc>
          <w:tcPr>
            <w:tcW w:w="2880" w:type="dxa"/>
          </w:tcPr>
          <w:p w14:paraId="5219880C" w14:textId="77777777" w:rsidR="00482DCE" w:rsidRDefault="00000000">
            <w:r>
              <w:t>hostel_name</w:t>
            </w:r>
          </w:p>
        </w:tc>
        <w:tc>
          <w:tcPr>
            <w:tcW w:w="2880" w:type="dxa"/>
          </w:tcPr>
          <w:p w14:paraId="0658755F" w14:textId="77777777" w:rsidR="00482DCE" w:rsidRDefault="00000000">
            <w:r>
              <w:t>VARCHAR(</w:t>
            </w:r>
            <w:r w:rsidR="00D75546">
              <w:t>30</w:t>
            </w:r>
            <w:r>
              <w:t>), NOT NULL</w:t>
            </w:r>
          </w:p>
          <w:p w14:paraId="3764A886" w14:textId="77777777" w:rsidR="00D75546" w:rsidRDefault="00D75546">
            <w:r>
              <w:t xml:space="preserve">REFERENCES </w:t>
            </w:r>
          </w:p>
          <w:p w14:paraId="388503EF" w14:textId="465AEC63" w:rsidR="00D75546" w:rsidRDefault="00D75546">
            <w:r>
              <w:t>Hostels Table(</w:t>
            </w:r>
            <w:proofErr w:type="spellStart"/>
            <w:r>
              <w:t>hostel_name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61F4BDEA" w14:textId="77777777" w:rsidR="00482DCE" w:rsidRDefault="00000000">
            <w:r>
              <w:t>Allocated hostel</w:t>
            </w:r>
          </w:p>
        </w:tc>
      </w:tr>
      <w:tr w:rsidR="00482DCE" w14:paraId="72BF0610" w14:textId="77777777">
        <w:tc>
          <w:tcPr>
            <w:tcW w:w="2880" w:type="dxa"/>
          </w:tcPr>
          <w:p w14:paraId="38106ED1" w14:textId="77777777" w:rsidR="00482DCE" w:rsidRDefault="00000000">
            <w:r>
              <w:t>room_no</w:t>
            </w:r>
          </w:p>
        </w:tc>
        <w:tc>
          <w:tcPr>
            <w:tcW w:w="2880" w:type="dxa"/>
          </w:tcPr>
          <w:p w14:paraId="03C1F945" w14:textId="77777777" w:rsidR="00482DCE" w:rsidRDefault="00000000">
            <w:r>
              <w:t>VARCHAR(</w:t>
            </w:r>
            <w:r w:rsidR="00D75546">
              <w:t>10</w:t>
            </w:r>
            <w:r>
              <w:t>), UNIQUE, NOT NULL</w:t>
            </w:r>
          </w:p>
          <w:p w14:paraId="25BC0785" w14:textId="77777777" w:rsidR="00D75546" w:rsidRDefault="00D75546">
            <w:r>
              <w:t>REFRENCES</w:t>
            </w:r>
          </w:p>
          <w:p w14:paraId="697829C8" w14:textId="73F81925" w:rsidR="00D75546" w:rsidRDefault="00D75546">
            <w:proofErr w:type="spellStart"/>
            <w:r>
              <w:t>HostelsRoom</w:t>
            </w:r>
            <w:proofErr w:type="spellEnd"/>
            <w:r>
              <w:t xml:space="preserve"> Table(</w:t>
            </w:r>
            <w:proofErr w:type="spellStart"/>
            <w:r>
              <w:t>room_no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41E7C00A" w14:textId="77777777" w:rsidR="00482DCE" w:rsidRDefault="00000000">
            <w:r>
              <w:t>Allocated room number</w:t>
            </w:r>
          </w:p>
        </w:tc>
      </w:tr>
      <w:tr w:rsidR="00482DCE" w14:paraId="2EC44ECE" w14:textId="77777777">
        <w:tc>
          <w:tcPr>
            <w:tcW w:w="2880" w:type="dxa"/>
          </w:tcPr>
          <w:p w14:paraId="25588A20" w14:textId="77777777" w:rsidR="00482DCE" w:rsidRDefault="00000000">
            <w:r>
              <w:t>mess_id</w:t>
            </w:r>
          </w:p>
        </w:tc>
        <w:tc>
          <w:tcPr>
            <w:tcW w:w="2880" w:type="dxa"/>
          </w:tcPr>
          <w:p w14:paraId="50B7C045" w14:textId="77777777" w:rsidR="00482DCE" w:rsidRDefault="00000000">
            <w:r>
              <w:t>INT, FOREIGN KEY REFERENCES Mess(mess_id)</w:t>
            </w:r>
          </w:p>
        </w:tc>
        <w:tc>
          <w:tcPr>
            <w:tcW w:w="2880" w:type="dxa"/>
          </w:tcPr>
          <w:p w14:paraId="3457FE52" w14:textId="77777777" w:rsidR="00482DCE" w:rsidRDefault="00000000">
            <w:r>
              <w:t>Assigned mess</w:t>
            </w:r>
          </w:p>
        </w:tc>
      </w:tr>
    </w:tbl>
    <w:p w14:paraId="25984BB5" w14:textId="77777777" w:rsidR="008132DA" w:rsidRDefault="008132DA">
      <w:pPr>
        <w:pStyle w:val="Heading3"/>
      </w:pPr>
    </w:p>
    <w:p w14:paraId="6A9D25B3" w14:textId="77777777" w:rsidR="00D75546" w:rsidRDefault="00D75546">
      <w:pPr>
        <w:pStyle w:val="Heading3"/>
      </w:pPr>
    </w:p>
    <w:p w14:paraId="361F6248" w14:textId="77777777" w:rsidR="00D75546" w:rsidRDefault="00D75546">
      <w:pPr>
        <w:pStyle w:val="Heading3"/>
      </w:pPr>
    </w:p>
    <w:p w14:paraId="3C100576" w14:textId="29BC413C" w:rsidR="00482DCE" w:rsidRDefault="00000000">
      <w:pPr>
        <w:pStyle w:val="Heading3"/>
      </w:pPr>
      <w:r>
        <w:t>Visitors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54306A8C" w14:textId="77777777">
        <w:tc>
          <w:tcPr>
            <w:tcW w:w="2880" w:type="dxa"/>
          </w:tcPr>
          <w:p w14:paraId="4DAE446D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3183EB28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2CE1240A" w14:textId="77777777" w:rsidR="00482DCE" w:rsidRDefault="00000000">
            <w:r>
              <w:t>Description</w:t>
            </w:r>
          </w:p>
        </w:tc>
      </w:tr>
      <w:tr w:rsidR="00482DCE" w14:paraId="19088E2B" w14:textId="77777777">
        <w:tc>
          <w:tcPr>
            <w:tcW w:w="2880" w:type="dxa"/>
          </w:tcPr>
          <w:p w14:paraId="607471AC" w14:textId="77777777" w:rsidR="00482DCE" w:rsidRDefault="00000000">
            <w:r>
              <w:t>visitor_id</w:t>
            </w:r>
          </w:p>
        </w:tc>
        <w:tc>
          <w:tcPr>
            <w:tcW w:w="2880" w:type="dxa"/>
          </w:tcPr>
          <w:p w14:paraId="6E39B424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36C0AF0E" w14:textId="77777777" w:rsidR="00482DCE" w:rsidRDefault="00000000">
            <w:r>
              <w:t>Unique visitor identifier</w:t>
            </w:r>
          </w:p>
        </w:tc>
      </w:tr>
      <w:tr w:rsidR="00482DCE" w14:paraId="436B6AA5" w14:textId="77777777">
        <w:tc>
          <w:tcPr>
            <w:tcW w:w="2880" w:type="dxa"/>
          </w:tcPr>
          <w:p w14:paraId="7842D88A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377A2CEE" w14:textId="77777777" w:rsidR="00482DCE" w:rsidRDefault="00000000">
            <w:r>
              <w:t>INT, FOREIGN KEY REFERENCES Users(user_id)</w:t>
            </w:r>
          </w:p>
        </w:tc>
        <w:tc>
          <w:tcPr>
            <w:tcW w:w="2880" w:type="dxa"/>
          </w:tcPr>
          <w:p w14:paraId="651A779B" w14:textId="77777777" w:rsidR="00482DCE" w:rsidRDefault="00000000">
            <w:r>
              <w:t>Link to authentication</w:t>
            </w:r>
          </w:p>
        </w:tc>
      </w:tr>
      <w:tr w:rsidR="00482DCE" w14:paraId="601CF724" w14:textId="77777777">
        <w:tc>
          <w:tcPr>
            <w:tcW w:w="2880" w:type="dxa"/>
          </w:tcPr>
          <w:p w14:paraId="0AE72704" w14:textId="77777777" w:rsidR="00482DCE" w:rsidRDefault="00000000">
            <w:r>
              <w:t>name</w:t>
            </w:r>
          </w:p>
        </w:tc>
        <w:tc>
          <w:tcPr>
            <w:tcW w:w="2880" w:type="dxa"/>
          </w:tcPr>
          <w:p w14:paraId="60D08D95" w14:textId="720E9BD4" w:rsidR="00482DCE" w:rsidRDefault="00000000">
            <w:r>
              <w:t>VARCHAR(</w:t>
            </w:r>
            <w:r w:rsidR="00D75546">
              <w:t>50</w:t>
            </w:r>
            <w:r>
              <w:t>), NOT NULL</w:t>
            </w:r>
          </w:p>
        </w:tc>
        <w:tc>
          <w:tcPr>
            <w:tcW w:w="2880" w:type="dxa"/>
          </w:tcPr>
          <w:p w14:paraId="3BD471C2" w14:textId="77777777" w:rsidR="00482DCE" w:rsidRDefault="00000000">
            <w:r>
              <w:t>Visitor's name</w:t>
            </w:r>
          </w:p>
        </w:tc>
      </w:tr>
      <w:tr w:rsidR="00482DCE" w14:paraId="6AB30B20" w14:textId="77777777">
        <w:tc>
          <w:tcPr>
            <w:tcW w:w="2880" w:type="dxa"/>
          </w:tcPr>
          <w:p w14:paraId="52420DD9" w14:textId="77777777" w:rsidR="00482DCE" w:rsidRDefault="00000000">
            <w:r>
              <w:t>contact_no</w:t>
            </w:r>
          </w:p>
        </w:tc>
        <w:tc>
          <w:tcPr>
            <w:tcW w:w="2880" w:type="dxa"/>
          </w:tcPr>
          <w:p w14:paraId="4B1A1BA4" w14:textId="0CBEE09E" w:rsidR="00482DCE" w:rsidRDefault="00D75546">
            <w:r>
              <w:t>INT</w:t>
            </w:r>
            <w:r w:rsidR="00000000">
              <w:t>(1</w:t>
            </w:r>
            <w:r>
              <w:t>0</w:t>
            </w:r>
            <w:r w:rsidR="00000000">
              <w:t>), NOT NULL</w:t>
            </w:r>
          </w:p>
        </w:tc>
        <w:tc>
          <w:tcPr>
            <w:tcW w:w="2880" w:type="dxa"/>
          </w:tcPr>
          <w:p w14:paraId="43A34C4D" w14:textId="77777777" w:rsidR="00482DCE" w:rsidRDefault="00000000">
            <w:r>
              <w:t>Contact number</w:t>
            </w:r>
          </w:p>
        </w:tc>
      </w:tr>
      <w:tr w:rsidR="00482DCE" w14:paraId="0C42E03B" w14:textId="77777777">
        <w:tc>
          <w:tcPr>
            <w:tcW w:w="2880" w:type="dxa"/>
          </w:tcPr>
          <w:p w14:paraId="71BEACB4" w14:textId="77777777" w:rsidR="00482DCE" w:rsidRDefault="00000000">
            <w:r>
              <w:t>gender</w:t>
            </w:r>
          </w:p>
        </w:tc>
        <w:tc>
          <w:tcPr>
            <w:tcW w:w="2880" w:type="dxa"/>
          </w:tcPr>
          <w:p w14:paraId="3AF46CAD" w14:textId="77777777" w:rsidR="00482DCE" w:rsidRDefault="00000000">
            <w:r>
              <w:t>ENUM('Male', 'Female', 'Other'), NOT NULL</w:t>
            </w:r>
          </w:p>
        </w:tc>
        <w:tc>
          <w:tcPr>
            <w:tcW w:w="2880" w:type="dxa"/>
          </w:tcPr>
          <w:p w14:paraId="4DFA0948" w14:textId="77777777" w:rsidR="00482DCE" w:rsidRDefault="00000000">
            <w:r>
              <w:t>Gender</w:t>
            </w:r>
          </w:p>
        </w:tc>
      </w:tr>
      <w:tr w:rsidR="00482DCE" w14:paraId="0E90B1B6" w14:textId="77777777">
        <w:tc>
          <w:tcPr>
            <w:tcW w:w="2880" w:type="dxa"/>
          </w:tcPr>
          <w:p w14:paraId="7CA0FF70" w14:textId="77777777" w:rsidR="00482DCE" w:rsidRDefault="00000000">
            <w:r>
              <w:t>room_no</w:t>
            </w:r>
          </w:p>
        </w:tc>
        <w:tc>
          <w:tcPr>
            <w:tcW w:w="2880" w:type="dxa"/>
          </w:tcPr>
          <w:p w14:paraId="47745AE2" w14:textId="2C6BDE11" w:rsidR="00482DCE" w:rsidRDefault="00000000">
            <w:r>
              <w:t>VARCHAR(</w:t>
            </w:r>
            <w:r w:rsidR="00D75546">
              <w:t>10</w:t>
            </w:r>
            <w:r>
              <w:t>),</w:t>
            </w:r>
            <w:r w:rsidR="00D75546">
              <w:t>NOT</w:t>
            </w:r>
            <w:r>
              <w:t xml:space="preserve"> NULL</w:t>
            </w:r>
          </w:p>
        </w:tc>
        <w:tc>
          <w:tcPr>
            <w:tcW w:w="2880" w:type="dxa"/>
          </w:tcPr>
          <w:p w14:paraId="55CF58DB" w14:textId="77777777" w:rsidR="00482DCE" w:rsidRDefault="00000000">
            <w:r>
              <w:t>Allocated guest room</w:t>
            </w:r>
          </w:p>
        </w:tc>
      </w:tr>
      <w:tr w:rsidR="00482DCE" w14:paraId="57E86E73" w14:textId="77777777">
        <w:tc>
          <w:tcPr>
            <w:tcW w:w="2880" w:type="dxa"/>
          </w:tcPr>
          <w:p w14:paraId="5FFE5906" w14:textId="77777777" w:rsidR="00482DCE" w:rsidRDefault="00000000">
            <w:r>
              <w:t>guesthouse_name</w:t>
            </w:r>
          </w:p>
        </w:tc>
        <w:tc>
          <w:tcPr>
            <w:tcW w:w="2880" w:type="dxa"/>
          </w:tcPr>
          <w:p w14:paraId="3BAA2714" w14:textId="6031BD14" w:rsidR="00482DCE" w:rsidRDefault="00000000">
            <w:r>
              <w:t>VARCHAR(</w:t>
            </w:r>
            <w:r w:rsidR="00D75546">
              <w:t>30</w:t>
            </w:r>
            <w:r>
              <w:t xml:space="preserve">), </w:t>
            </w:r>
            <w:r w:rsidR="00D75546">
              <w:t xml:space="preserve">NOT </w:t>
            </w:r>
            <w:r>
              <w:t>NULL</w:t>
            </w:r>
          </w:p>
        </w:tc>
        <w:tc>
          <w:tcPr>
            <w:tcW w:w="2880" w:type="dxa"/>
          </w:tcPr>
          <w:p w14:paraId="09A9F353" w14:textId="77777777" w:rsidR="00482DCE" w:rsidRDefault="00000000">
            <w:r>
              <w:t>Guesthouse assigned</w:t>
            </w:r>
          </w:p>
        </w:tc>
      </w:tr>
      <w:tr w:rsidR="00482DCE" w14:paraId="76A50AF4" w14:textId="77777777">
        <w:tc>
          <w:tcPr>
            <w:tcW w:w="2880" w:type="dxa"/>
          </w:tcPr>
          <w:p w14:paraId="0AE20D91" w14:textId="77777777" w:rsidR="00482DCE" w:rsidRDefault="00000000">
            <w:r>
              <w:t>duration_of_stay</w:t>
            </w:r>
          </w:p>
        </w:tc>
        <w:tc>
          <w:tcPr>
            <w:tcW w:w="2880" w:type="dxa"/>
          </w:tcPr>
          <w:p w14:paraId="1D2F3AB6" w14:textId="77777777" w:rsidR="00482DCE" w:rsidRDefault="00000000">
            <w:r>
              <w:t>INT, NOT NULL</w:t>
            </w:r>
          </w:p>
        </w:tc>
        <w:tc>
          <w:tcPr>
            <w:tcW w:w="2880" w:type="dxa"/>
          </w:tcPr>
          <w:p w14:paraId="37EC1316" w14:textId="77777777" w:rsidR="00482DCE" w:rsidRDefault="00000000">
            <w:r>
              <w:t>Duration of stay in days</w:t>
            </w:r>
          </w:p>
        </w:tc>
      </w:tr>
      <w:tr w:rsidR="00482DCE" w14:paraId="2AEEDD42" w14:textId="77777777">
        <w:tc>
          <w:tcPr>
            <w:tcW w:w="2880" w:type="dxa"/>
          </w:tcPr>
          <w:p w14:paraId="59022EB8" w14:textId="48D82D44" w:rsidR="00482DCE" w:rsidRDefault="00483893">
            <w:r>
              <w:t>P</w:t>
            </w:r>
            <w:r w:rsidR="00000000">
              <w:t>urpose</w:t>
            </w:r>
          </w:p>
          <w:p w14:paraId="34A23C49" w14:textId="7B7AC34D" w:rsidR="00483893" w:rsidRDefault="00483893">
            <w:r>
              <w:t>Reference id</w:t>
            </w:r>
          </w:p>
        </w:tc>
        <w:tc>
          <w:tcPr>
            <w:tcW w:w="2880" w:type="dxa"/>
          </w:tcPr>
          <w:p w14:paraId="267E1395" w14:textId="77777777" w:rsidR="00482DCE" w:rsidRDefault="00000000">
            <w:r>
              <w:t>TEXT, NOT NULL</w:t>
            </w:r>
          </w:p>
          <w:p w14:paraId="746EF044" w14:textId="77777777" w:rsidR="00483893" w:rsidRDefault="00483893" w:rsidP="00483893">
            <w:pPr>
              <w:spacing w:line="240" w:lineRule="auto"/>
            </w:pPr>
            <w:r>
              <w:t>INT, FOREIGN KEY</w:t>
            </w:r>
          </w:p>
          <w:p w14:paraId="17B0D390" w14:textId="77777777" w:rsidR="00483893" w:rsidRDefault="00483893" w:rsidP="00483893">
            <w:pPr>
              <w:spacing w:line="240" w:lineRule="auto"/>
            </w:pPr>
            <w:r>
              <w:t>REFERENCES</w:t>
            </w:r>
          </w:p>
          <w:p w14:paraId="645BD9EB" w14:textId="3DC970C5" w:rsidR="00483893" w:rsidRDefault="00483893" w:rsidP="00483893">
            <w:pPr>
              <w:spacing w:line="240" w:lineRule="auto"/>
            </w:pPr>
            <w:r>
              <w:t>STUDENT, STAFF</w:t>
            </w:r>
            <w:r>
              <w:br/>
            </w:r>
          </w:p>
          <w:p w14:paraId="4EEF89EB" w14:textId="307CDE96" w:rsidR="00483893" w:rsidRDefault="00483893"/>
        </w:tc>
        <w:tc>
          <w:tcPr>
            <w:tcW w:w="2880" w:type="dxa"/>
          </w:tcPr>
          <w:p w14:paraId="2D7B7596" w14:textId="77777777" w:rsidR="00482DCE" w:rsidRDefault="00000000">
            <w:r>
              <w:t>Purpose of visit</w:t>
            </w:r>
          </w:p>
          <w:p w14:paraId="568AEE90" w14:textId="4BF579F0" w:rsidR="00483893" w:rsidRDefault="00483893">
            <w:r>
              <w:t>References to someone in campus</w:t>
            </w:r>
          </w:p>
        </w:tc>
      </w:tr>
    </w:tbl>
    <w:p w14:paraId="4F8E3C87" w14:textId="77777777" w:rsidR="008132DA" w:rsidRDefault="008132DA">
      <w:pPr>
        <w:pStyle w:val="Heading3"/>
      </w:pPr>
    </w:p>
    <w:p w14:paraId="1FE9E452" w14:textId="77777777" w:rsidR="008132DA" w:rsidRDefault="008132DA">
      <w:pPr>
        <w:pStyle w:val="Heading3"/>
      </w:pPr>
    </w:p>
    <w:p w14:paraId="05D57426" w14:textId="77777777" w:rsidR="008132DA" w:rsidRDefault="008132DA">
      <w:pPr>
        <w:pStyle w:val="Heading3"/>
      </w:pPr>
    </w:p>
    <w:p w14:paraId="61C9EECB" w14:textId="77777777" w:rsidR="008132DA" w:rsidRDefault="008132DA">
      <w:pPr>
        <w:pStyle w:val="Heading3"/>
      </w:pPr>
    </w:p>
    <w:p w14:paraId="57BF541B" w14:textId="77777777" w:rsidR="008132DA" w:rsidRDefault="008132DA">
      <w:pPr>
        <w:pStyle w:val="Heading3"/>
      </w:pPr>
    </w:p>
    <w:p w14:paraId="47A8B2C4" w14:textId="77777777" w:rsidR="008132DA" w:rsidRDefault="008132DA">
      <w:pPr>
        <w:pStyle w:val="Heading3"/>
      </w:pPr>
    </w:p>
    <w:p w14:paraId="5A34B49E" w14:textId="77777777" w:rsidR="008132DA" w:rsidRDefault="008132DA">
      <w:pPr>
        <w:pStyle w:val="Heading3"/>
      </w:pPr>
    </w:p>
    <w:p w14:paraId="6B42D97C" w14:textId="77777777" w:rsidR="008132DA" w:rsidRDefault="008132DA">
      <w:pPr>
        <w:pStyle w:val="Heading3"/>
      </w:pPr>
    </w:p>
    <w:p w14:paraId="1D8A3492" w14:textId="77777777" w:rsidR="008132DA" w:rsidRDefault="008132DA">
      <w:pPr>
        <w:pStyle w:val="Heading3"/>
      </w:pPr>
    </w:p>
    <w:p w14:paraId="1F41699C" w14:textId="77777777" w:rsidR="008132DA" w:rsidRDefault="008132DA">
      <w:pPr>
        <w:pStyle w:val="Heading3"/>
      </w:pPr>
    </w:p>
    <w:p w14:paraId="28AB09BD" w14:textId="5A0F7D29" w:rsidR="00482DCE" w:rsidRDefault="00000000">
      <w:pPr>
        <w:pStyle w:val="Heading3"/>
      </w:pPr>
      <w:r>
        <w:t>Staff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00D3C5CC" w14:textId="77777777">
        <w:tc>
          <w:tcPr>
            <w:tcW w:w="2880" w:type="dxa"/>
          </w:tcPr>
          <w:p w14:paraId="44A16C8E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7FCE55B4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29BADD97" w14:textId="77777777" w:rsidR="00482DCE" w:rsidRDefault="00000000">
            <w:r>
              <w:t>Description</w:t>
            </w:r>
          </w:p>
        </w:tc>
      </w:tr>
      <w:tr w:rsidR="00482DCE" w14:paraId="3B830B90" w14:textId="77777777">
        <w:tc>
          <w:tcPr>
            <w:tcW w:w="2880" w:type="dxa"/>
          </w:tcPr>
          <w:p w14:paraId="5757D1B7" w14:textId="77777777" w:rsidR="00482DCE" w:rsidRDefault="00000000">
            <w:r>
              <w:t>staff_id</w:t>
            </w:r>
          </w:p>
        </w:tc>
        <w:tc>
          <w:tcPr>
            <w:tcW w:w="2880" w:type="dxa"/>
          </w:tcPr>
          <w:p w14:paraId="5F153292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4B41EF38" w14:textId="77777777" w:rsidR="00482DCE" w:rsidRDefault="00000000">
            <w:r>
              <w:t>Unique staff identifier</w:t>
            </w:r>
          </w:p>
        </w:tc>
      </w:tr>
      <w:tr w:rsidR="00482DCE" w14:paraId="26802665" w14:textId="77777777">
        <w:tc>
          <w:tcPr>
            <w:tcW w:w="2880" w:type="dxa"/>
          </w:tcPr>
          <w:p w14:paraId="2D5F7372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41DCB7FA" w14:textId="77777777" w:rsidR="00482DCE" w:rsidRDefault="00000000">
            <w:r>
              <w:t>INT, FOREIGN KEY REFERENCES Users(user_id)</w:t>
            </w:r>
          </w:p>
        </w:tc>
        <w:tc>
          <w:tcPr>
            <w:tcW w:w="2880" w:type="dxa"/>
          </w:tcPr>
          <w:p w14:paraId="4B8ACA4F" w14:textId="77777777" w:rsidR="00482DCE" w:rsidRDefault="00000000">
            <w:r>
              <w:t>Link to authentication</w:t>
            </w:r>
          </w:p>
        </w:tc>
      </w:tr>
      <w:tr w:rsidR="00482DCE" w14:paraId="7917E824" w14:textId="77777777">
        <w:tc>
          <w:tcPr>
            <w:tcW w:w="2880" w:type="dxa"/>
          </w:tcPr>
          <w:p w14:paraId="1D4DC789" w14:textId="77777777" w:rsidR="00482DCE" w:rsidRDefault="00000000">
            <w:r>
              <w:t>name</w:t>
            </w:r>
          </w:p>
        </w:tc>
        <w:tc>
          <w:tcPr>
            <w:tcW w:w="2880" w:type="dxa"/>
          </w:tcPr>
          <w:p w14:paraId="4BEC9A40" w14:textId="70F2AA42" w:rsidR="00482DCE" w:rsidRDefault="00000000">
            <w:r>
              <w:t>VARCHAR(</w:t>
            </w:r>
            <w:r w:rsidR="00D75546">
              <w:t>50</w:t>
            </w:r>
            <w:r>
              <w:t>), NOT NULL</w:t>
            </w:r>
          </w:p>
        </w:tc>
        <w:tc>
          <w:tcPr>
            <w:tcW w:w="2880" w:type="dxa"/>
          </w:tcPr>
          <w:p w14:paraId="4EE66E07" w14:textId="77777777" w:rsidR="00482DCE" w:rsidRDefault="00000000">
            <w:r>
              <w:t>Staff name</w:t>
            </w:r>
          </w:p>
        </w:tc>
      </w:tr>
      <w:tr w:rsidR="00482DCE" w14:paraId="02A527AF" w14:textId="77777777">
        <w:tc>
          <w:tcPr>
            <w:tcW w:w="2880" w:type="dxa"/>
          </w:tcPr>
          <w:p w14:paraId="2531B8F9" w14:textId="77777777" w:rsidR="00482DCE" w:rsidRDefault="00000000">
            <w:r>
              <w:t>department</w:t>
            </w:r>
          </w:p>
        </w:tc>
        <w:tc>
          <w:tcPr>
            <w:tcW w:w="2880" w:type="dxa"/>
          </w:tcPr>
          <w:p w14:paraId="7F91E0BA" w14:textId="54177C02" w:rsidR="00482DCE" w:rsidRDefault="00000000">
            <w:r>
              <w:t>VARCHAR(</w:t>
            </w:r>
            <w:r w:rsidR="00D75546">
              <w:t>25</w:t>
            </w:r>
            <w:r>
              <w:t>), NOT NULL</w:t>
            </w:r>
          </w:p>
        </w:tc>
        <w:tc>
          <w:tcPr>
            <w:tcW w:w="2880" w:type="dxa"/>
          </w:tcPr>
          <w:p w14:paraId="1A672939" w14:textId="77777777" w:rsidR="00482DCE" w:rsidRDefault="00000000">
            <w:r>
              <w:t>Department</w:t>
            </w:r>
          </w:p>
        </w:tc>
      </w:tr>
      <w:tr w:rsidR="00482DCE" w14:paraId="30D2E382" w14:textId="77777777">
        <w:tc>
          <w:tcPr>
            <w:tcW w:w="2880" w:type="dxa"/>
          </w:tcPr>
          <w:p w14:paraId="14F00BFD" w14:textId="77777777" w:rsidR="00482DCE" w:rsidRDefault="00000000">
            <w:r>
              <w:t>gender</w:t>
            </w:r>
          </w:p>
        </w:tc>
        <w:tc>
          <w:tcPr>
            <w:tcW w:w="2880" w:type="dxa"/>
          </w:tcPr>
          <w:p w14:paraId="5808B138" w14:textId="77777777" w:rsidR="00482DCE" w:rsidRDefault="00000000">
            <w:r>
              <w:t>ENUM('Male', 'Female', 'Other'), NOT NULL</w:t>
            </w:r>
          </w:p>
        </w:tc>
        <w:tc>
          <w:tcPr>
            <w:tcW w:w="2880" w:type="dxa"/>
          </w:tcPr>
          <w:p w14:paraId="608386AF" w14:textId="77777777" w:rsidR="00482DCE" w:rsidRDefault="00000000">
            <w:r>
              <w:t>Gender</w:t>
            </w:r>
          </w:p>
        </w:tc>
      </w:tr>
      <w:tr w:rsidR="00482DCE" w14:paraId="6254A521" w14:textId="77777777">
        <w:tc>
          <w:tcPr>
            <w:tcW w:w="2880" w:type="dxa"/>
          </w:tcPr>
          <w:p w14:paraId="256EB657" w14:textId="77777777" w:rsidR="00482DCE" w:rsidRDefault="00000000">
            <w:r>
              <w:t>contact_no</w:t>
            </w:r>
          </w:p>
        </w:tc>
        <w:tc>
          <w:tcPr>
            <w:tcW w:w="2880" w:type="dxa"/>
          </w:tcPr>
          <w:p w14:paraId="2355DF5B" w14:textId="10ACC8CC" w:rsidR="00482DCE" w:rsidRDefault="00000000">
            <w:r>
              <w:t>VARCHAR(1</w:t>
            </w:r>
            <w:r w:rsidR="00D75546">
              <w:t>0</w:t>
            </w:r>
            <w:r>
              <w:t>), NOT NULL</w:t>
            </w:r>
          </w:p>
        </w:tc>
        <w:tc>
          <w:tcPr>
            <w:tcW w:w="2880" w:type="dxa"/>
          </w:tcPr>
          <w:p w14:paraId="30665EEE" w14:textId="77777777" w:rsidR="00482DCE" w:rsidRDefault="00000000">
            <w:r>
              <w:t>Contact number</w:t>
            </w:r>
          </w:p>
        </w:tc>
      </w:tr>
    </w:tbl>
    <w:p w14:paraId="7FE922BF" w14:textId="77777777" w:rsidR="008132DA" w:rsidRDefault="008132DA">
      <w:pPr>
        <w:pStyle w:val="Heading2"/>
      </w:pPr>
    </w:p>
    <w:p w14:paraId="10ABAB7C" w14:textId="77777777" w:rsidR="008132DA" w:rsidRDefault="008132DA">
      <w:pPr>
        <w:pStyle w:val="Heading2"/>
      </w:pPr>
    </w:p>
    <w:p w14:paraId="0EA99C21" w14:textId="77777777" w:rsidR="008132DA" w:rsidRDefault="008132DA">
      <w:pPr>
        <w:pStyle w:val="Heading2"/>
      </w:pPr>
    </w:p>
    <w:p w14:paraId="644FC691" w14:textId="2D96D657" w:rsidR="00482DCE" w:rsidRDefault="00000000">
      <w:pPr>
        <w:pStyle w:val="Heading2"/>
      </w:pPr>
      <w:r>
        <w:t>2.3. Hostel and Guesthouse Information</w:t>
      </w:r>
    </w:p>
    <w:p w14:paraId="638191E0" w14:textId="77777777" w:rsidR="00482DCE" w:rsidRDefault="00000000">
      <w:pPr>
        <w:pStyle w:val="Heading3"/>
      </w:pPr>
      <w:r>
        <w:t>Hostels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39E52ED9" w14:textId="77777777">
        <w:tc>
          <w:tcPr>
            <w:tcW w:w="2880" w:type="dxa"/>
          </w:tcPr>
          <w:p w14:paraId="7CC6191C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56BE4619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5C9421E5" w14:textId="77777777" w:rsidR="00482DCE" w:rsidRDefault="00000000">
            <w:r>
              <w:t>Description</w:t>
            </w:r>
          </w:p>
        </w:tc>
      </w:tr>
      <w:tr w:rsidR="00482DCE" w14:paraId="37B1C3CF" w14:textId="77777777">
        <w:tc>
          <w:tcPr>
            <w:tcW w:w="2880" w:type="dxa"/>
          </w:tcPr>
          <w:p w14:paraId="284320D0" w14:textId="77777777" w:rsidR="00482DCE" w:rsidRDefault="00000000">
            <w:r>
              <w:t>hostel_name</w:t>
            </w:r>
          </w:p>
        </w:tc>
        <w:tc>
          <w:tcPr>
            <w:tcW w:w="2880" w:type="dxa"/>
          </w:tcPr>
          <w:p w14:paraId="324E8735" w14:textId="77777777" w:rsidR="00482DCE" w:rsidRDefault="00000000">
            <w:r>
              <w:t>VARCHAR(50), PRIMARY KEY</w:t>
            </w:r>
          </w:p>
        </w:tc>
        <w:tc>
          <w:tcPr>
            <w:tcW w:w="2880" w:type="dxa"/>
          </w:tcPr>
          <w:p w14:paraId="09A5C636" w14:textId="77777777" w:rsidR="00482DCE" w:rsidRDefault="00000000">
            <w:r>
              <w:t>Unique hostel name</w:t>
            </w:r>
          </w:p>
        </w:tc>
      </w:tr>
      <w:tr w:rsidR="00482DCE" w14:paraId="3CBD6122" w14:textId="77777777">
        <w:tc>
          <w:tcPr>
            <w:tcW w:w="2880" w:type="dxa"/>
          </w:tcPr>
          <w:p w14:paraId="39B1ACE6" w14:textId="77777777" w:rsidR="00482DCE" w:rsidRDefault="00000000">
            <w:r>
              <w:t>total_rooms</w:t>
            </w:r>
          </w:p>
        </w:tc>
        <w:tc>
          <w:tcPr>
            <w:tcW w:w="2880" w:type="dxa"/>
          </w:tcPr>
          <w:p w14:paraId="7042BF14" w14:textId="77777777" w:rsidR="00482DCE" w:rsidRDefault="00000000">
            <w:r>
              <w:t>INT, NOT NULL</w:t>
            </w:r>
          </w:p>
        </w:tc>
        <w:tc>
          <w:tcPr>
            <w:tcW w:w="2880" w:type="dxa"/>
          </w:tcPr>
          <w:p w14:paraId="4BA96610" w14:textId="77777777" w:rsidR="00482DCE" w:rsidRDefault="00000000">
            <w:r>
              <w:t>Total number of rooms</w:t>
            </w:r>
          </w:p>
        </w:tc>
      </w:tr>
      <w:tr w:rsidR="00482DCE" w14:paraId="4CD9A0FA" w14:textId="77777777">
        <w:tc>
          <w:tcPr>
            <w:tcW w:w="2880" w:type="dxa"/>
          </w:tcPr>
          <w:p w14:paraId="48442FB7" w14:textId="77777777" w:rsidR="00482DCE" w:rsidRDefault="00000000">
            <w:r>
              <w:t>location</w:t>
            </w:r>
          </w:p>
        </w:tc>
        <w:tc>
          <w:tcPr>
            <w:tcW w:w="2880" w:type="dxa"/>
          </w:tcPr>
          <w:p w14:paraId="7AE75B90" w14:textId="77777777" w:rsidR="00482DCE" w:rsidRDefault="00000000">
            <w:r>
              <w:t>VARCHAR(100), NOT NULL</w:t>
            </w:r>
          </w:p>
        </w:tc>
        <w:tc>
          <w:tcPr>
            <w:tcW w:w="2880" w:type="dxa"/>
          </w:tcPr>
          <w:p w14:paraId="18B0AC95" w14:textId="77777777" w:rsidR="00482DCE" w:rsidRDefault="00000000">
            <w:r>
              <w:t>Location of the hostel</w:t>
            </w:r>
          </w:p>
        </w:tc>
      </w:tr>
    </w:tbl>
    <w:p w14:paraId="54017049" w14:textId="77777777" w:rsidR="00482DCE" w:rsidRDefault="00000000">
      <w:pPr>
        <w:pStyle w:val="Heading3"/>
      </w:pPr>
      <w:r>
        <w:t>Guesthouses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6A5112D3" w14:textId="77777777">
        <w:tc>
          <w:tcPr>
            <w:tcW w:w="2880" w:type="dxa"/>
          </w:tcPr>
          <w:p w14:paraId="563D75B6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0ED9B51E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5105E5E3" w14:textId="77777777" w:rsidR="00482DCE" w:rsidRDefault="00000000">
            <w:r>
              <w:t>Description</w:t>
            </w:r>
          </w:p>
        </w:tc>
      </w:tr>
      <w:tr w:rsidR="00482DCE" w14:paraId="21F1B9B9" w14:textId="77777777">
        <w:tc>
          <w:tcPr>
            <w:tcW w:w="2880" w:type="dxa"/>
          </w:tcPr>
          <w:p w14:paraId="434C0EEE" w14:textId="77777777" w:rsidR="00482DCE" w:rsidRDefault="00000000">
            <w:r>
              <w:t>guesthouse_name</w:t>
            </w:r>
          </w:p>
        </w:tc>
        <w:tc>
          <w:tcPr>
            <w:tcW w:w="2880" w:type="dxa"/>
          </w:tcPr>
          <w:p w14:paraId="57E597FA" w14:textId="77777777" w:rsidR="00482DCE" w:rsidRDefault="00000000">
            <w:r>
              <w:t>VARCHAR(50), PRIMARY KEY</w:t>
            </w:r>
          </w:p>
        </w:tc>
        <w:tc>
          <w:tcPr>
            <w:tcW w:w="2880" w:type="dxa"/>
          </w:tcPr>
          <w:p w14:paraId="1E0431A8" w14:textId="77777777" w:rsidR="00482DCE" w:rsidRDefault="00000000">
            <w:r>
              <w:t>Unique guesthouse name</w:t>
            </w:r>
          </w:p>
        </w:tc>
      </w:tr>
      <w:tr w:rsidR="00482DCE" w14:paraId="6D1B64F9" w14:textId="77777777">
        <w:tc>
          <w:tcPr>
            <w:tcW w:w="2880" w:type="dxa"/>
          </w:tcPr>
          <w:p w14:paraId="516EB0D1" w14:textId="77777777" w:rsidR="00482DCE" w:rsidRDefault="00000000">
            <w:r>
              <w:t>total_rooms</w:t>
            </w:r>
          </w:p>
        </w:tc>
        <w:tc>
          <w:tcPr>
            <w:tcW w:w="2880" w:type="dxa"/>
          </w:tcPr>
          <w:p w14:paraId="1E822E20" w14:textId="77777777" w:rsidR="00482DCE" w:rsidRDefault="00000000">
            <w:r>
              <w:t>INT, NOT NULL</w:t>
            </w:r>
          </w:p>
        </w:tc>
        <w:tc>
          <w:tcPr>
            <w:tcW w:w="2880" w:type="dxa"/>
          </w:tcPr>
          <w:p w14:paraId="03304032" w14:textId="77777777" w:rsidR="00482DCE" w:rsidRDefault="00000000">
            <w:r>
              <w:t>Total number of rooms</w:t>
            </w:r>
          </w:p>
        </w:tc>
      </w:tr>
      <w:tr w:rsidR="00482DCE" w14:paraId="0337E0D1" w14:textId="77777777">
        <w:tc>
          <w:tcPr>
            <w:tcW w:w="2880" w:type="dxa"/>
          </w:tcPr>
          <w:p w14:paraId="4EFDA81C" w14:textId="77777777" w:rsidR="00482DCE" w:rsidRDefault="00000000">
            <w:r>
              <w:t>location</w:t>
            </w:r>
          </w:p>
        </w:tc>
        <w:tc>
          <w:tcPr>
            <w:tcW w:w="2880" w:type="dxa"/>
          </w:tcPr>
          <w:p w14:paraId="74270A1E" w14:textId="77777777" w:rsidR="00482DCE" w:rsidRDefault="00000000">
            <w:r>
              <w:t>VARCHAR(100), NOT NULL</w:t>
            </w:r>
          </w:p>
        </w:tc>
        <w:tc>
          <w:tcPr>
            <w:tcW w:w="2880" w:type="dxa"/>
          </w:tcPr>
          <w:p w14:paraId="18BC19D6" w14:textId="77777777" w:rsidR="00482DCE" w:rsidRDefault="00000000">
            <w:r>
              <w:t>Location of the guesthouse</w:t>
            </w:r>
          </w:p>
        </w:tc>
      </w:tr>
    </w:tbl>
    <w:p w14:paraId="11B85CA3" w14:textId="77777777" w:rsidR="00482DCE" w:rsidRDefault="00000000">
      <w:pPr>
        <w:pStyle w:val="Heading2"/>
      </w:pPr>
      <w:r>
        <w:t>2.4. Room Management</w:t>
      </w:r>
    </w:p>
    <w:p w14:paraId="68C6A139" w14:textId="77777777" w:rsidR="00482DCE" w:rsidRDefault="00000000">
      <w:pPr>
        <w:pStyle w:val="Heading3"/>
      </w:pPr>
      <w:proofErr w:type="spellStart"/>
      <w:r>
        <w:t>HostelRooms</w:t>
      </w:r>
      <w:proofErr w:type="spellEnd"/>
      <w:r>
        <w:t xml:space="preserve">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2053138F" w14:textId="77777777">
        <w:tc>
          <w:tcPr>
            <w:tcW w:w="2880" w:type="dxa"/>
          </w:tcPr>
          <w:p w14:paraId="2723E78B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27767F30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07FA170D" w14:textId="77777777" w:rsidR="00482DCE" w:rsidRDefault="00000000">
            <w:r>
              <w:t>Description</w:t>
            </w:r>
          </w:p>
        </w:tc>
      </w:tr>
      <w:tr w:rsidR="00482DCE" w14:paraId="4961EBD0" w14:textId="77777777">
        <w:tc>
          <w:tcPr>
            <w:tcW w:w="2880" w:type="dxa"/>
          </w:tcPr>
          <w:p w14:paraId="2E221384" w14:textId="77777777" w:rsidR="00482DCE" w:rsidRDefault="00000000">
            <w:r>
              <w:t>room_no</w:t>
            </w:r>
          </w:p>
        </w:tc>
        <w:tc>
          <w:tcPr>
            <w:tcW w:w="2880" w:type="dxa"/>
          </w:tcPr>
          <w:p w14:paraId="6C537C20" w14:textId="77777777" w:rsidR="00482DCE" w:rsidRDefault="00000000">
            <w:r>
              <w:t>VARCHAR(20), PRIMARY KEY</w:t>
            </w:r>
          </w:p>
        </w:tc>
        <w:tc>
          <w:tcPr>
            <w:tcW w:w="2880" w:type="dxa"/>
          </w:tcPr>
          <w:p w14:paraId="59CDDB46" w14:textId="77777777" w:rsidR="00482DCE" w:rsidRDefault="00000000">
            <w:r>
              <w:t>Unique room number</w:t>
            </w:r>
          </w:p>
        </w:tc>
      </w:tr>
      <w:tr w:rsidR="00482DCE" w14:paraId="3A855156" w14:textId="77777777">
        <w:tc>
          <w:tcPr>
            <w:tcW w:w="2880" w:type="dxa"/>
          </w:tcPr>
          <w:p w14:paraId="4CA06D2B" w14:textId="77777777" w:rsidR="00482DCE" w:rsidRDefault="00000000">
            <w:r>
              <w:t>hostel_name</w:t>
            </w:r>
          </w:p>
        </w:tc>
        <w:tc>
          <w:tcPr>
            <w:tcW w:w="2880" w:type="dxa"/>
          </w:tcPr>
          <w:p w14:paraId="4188E5F5" w14:textId="7A475F16" w:rsidR="00CF7424" w:rsidRDefault="00000000" w:rsidP="00D75546">
            <w:r>
              <w:t>VARCHAR(50), NOT NULL</w:t>
            </w:r>
            <w:r w:rsidR="00CF7424">
              <w:t>,</w:t>
            </w:r>
          </w:p>
        </w:tc>
        <w:tc>
          <w:tcPr>
            <w:tcW w:w="2880" w:type="dxa"/>
          </w:tcPr>
          <w:p w14:paraId="3BEAD1F4" w14:textId="77777777" w:rsidR="00482DCE" w:rsidRDefault="00000000">
            <w:r>
              <w:t>Associated hostel</w:t>
            </w:r>
          </w:p>
        </w:tc>
      </w:tr>
      <w:tr w:rsidR="00482DCE" w14:paraId="22BE3ADC" w14:textId="77777777">
        <w:tc>
          <w:tcPr>
            <w:tcW w:w="2880" w:type="dxa"/>
          </w:tcPr>
          <w:p w14:paraId="278E25F6" w14:textId="77777777" w:rsidR="00482DCE" w:rsidRDefault="00000000">
            <w:r>
              <w:t>capacity</w:t>
            </w:r>
          </w:p>
        </w:tc>
        <w:tc>
          <w:tcPr>
            <w:tcW w:w="2880" w:type="dxa"/>
          </w:tcPr>
          <w:p w14:paraId="1353206B" w14:textId="77777777" w:rsidR="00482DCE" w:rsidRDefault="00000000">
            <w:r>
              <w:t>INT, NOT NULL</w:t>
            </w:r>
          </w:p>
        </w:tc>
        <w:tc>
          <w:tcPr>
            <w:tcW w:w="2880" w:type="dxa"/>
          </w:tcPr>
          <w:p w14:paraId="770F585F" w14:textId="77777777" w:rsidR="00482DCE" w:rsidRDefault="00000000">
            <w:r>
              <w:t>Maximum capacity</w:t>
            </w:r>
          </w:p>
        </w:tc>
      </w:tr>
      <w:tr w:rsidR="00482DCE" w14:paraId="42044590" w14:textId="77777777">
        <w:tc>
          <w:tcPr>
            <w:tcW w:w="2880" w:type="dxa"/>
          </w:tcPr>
          <w:p w14:paraId="76E4D79F" w14:textId="77777777" w:rsidR="00482DCE" w:rsidRDefault="00000000">
            <w:r>
              <w:t>status</w:t>
            </w:r>
          </w:p>
        </w:tc>
        <w:tc>
          <w:tcPr>
            <w:tcW w:w="2880" w:type="dxa"/>
          </w:tcPr>
          <w:p w14:paraId="4430D676" w14:textId="77777777" w:rsidR="00482DCE" w:rsidRDefault="00000000">
            <w:r>
              <w:t>ENUM('Vacant', 'Occupied'), NOT NULL DEFAULT 'Vacant'</w:t>
            </w:r>
          </w:p>
        </w:tc>
        <w:tc>
          <w:tcPr>
            <w:tcW w:w="2880" w:type="dxa"/>
          </w:tcPr>
          <w:p w14:paraId="20A055B2" w14:textId="77777777" w:rsidR="00482DCE" w:rsidRDefault="00000000">
            <w:r>
              <w:t>Room availability</w:t>
            </w:r>
          </w:p>
        </w:tc>
      </w:tr>
    </w:tbl>
    <w:p w14:paraId="38ED6C1F" w14:textId="77777777" w:rsidR="00482DCE" w:rsidRDefault="00000000">
      <w:pPr>
        <w:pStyle w:val="Heading3"/>
      </w:pPr>
      <w:proofErr w:type="spellStart"/>
      <w:r>
        <w:lastRenderedPageBreak/>
        <w:t>GuestRooms</w:t>
      </w:r>
      <w:proofErr w:type="spellEnd"/>
      <w:r>
        <w:t xml:space="preserve">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352C1ED0" w14:textId="77777777">
        <w:tc>
          <w:tcPr>
            <w:tcW w:w="2880" w:type="dxa"/>
          </w:tcPr>
          <w:p w14:paraId="0759ADB1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16691D45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59949BDC" w14:textId="77777777" w:rsidR="00482DCE" w:rsidRDefault="00000000">
            <w:r>
              <w:t>Description</w:t>
            </w:r>
          </w:p>
        </w:tc>
      </w:tr>
      <w:tr w:rsidR="00482DCE" w14:paraId="6016832C" w14:textId="77777777">
        <w:tc>
          <w:tcPr>
            <w:tcW w:w="2880" w:type="dxa"/>
          </w:tcPr>
          <w:p w14:paraId="78A6EDDF" w14:textId="0C884479" w:rsidR="00482DCE" w:rsidRDefault="00000000">
            <w:proofErr w:type="spellStart"/>
            <w:r>
              <w:t>room_no</w:t>
            </w:r>
            <w:proofErr w:type="spellEnd"/>
          </w:p>
        </w:tc>
        <w:tc>
          <w:tcPr>
            <w:tcW w:w="2880" w:type="dxa"/>
          </w:tcPr>
          <w:p w14:paraId="37007BD3" w14:textId="379A0A01" w:rsidR="00482DCE" w:rsidRDefault="00000000">
            <w:r>
              <w:t>VARCHAR(</w:t>
            </w:r>
            <w:r w:rsidR="00CA5241">
              <w:t>1</w:t>
            </w:r>
            <w:r>
              <w:t>0), PRIMARY KEY</w:t>
            </w:r>
          </w:p>
        </w:tc>
        <w:tc>
          <w:tcPr>
            <w:tcW w:w="2880" w:type="dxa"/>
          </w:tcPr>
          <w:p w14:paraId="289B1237" w14:textId="77777777" w:rsidR="00482DCE" w:rsidRDefault="00000000">
            <w:r>
              <w:t>Unique guestroom number</w:t>
            </w:r>
          </w:p>
        </w:tc>
      </w:tr>
      <w:tr w:rsidR="00482DCE" w14:paraId="6A31D339" w14:textId="77777777">
        <w:tc>
          <w:tcPr>
            <w:tcW w:w="2880" w:type="dxa"/>
          </w:tcPr>
          <w:p w14:paraId="5AB31BDB" w14:textId="77777777" w:rsidR="00482DCE" w:rsidRDefault="00000000">
            <w:r>
              <w:t>guesthouse_name</w:t>
            </w:r>
          </w:p>
        </w:tc>
        <w:tc>
          <w:tcPr>
            <w:tcW w:w="2880" w:type="dxa"/>
          </w:tcPr>
          <w:p w14:paraId="25D1FAC5" w14:textId="32022F02" w:rsidR="00482DCE" w:rsidRDefault="00000000">
            <w:r>
              <w:t>VARCHAR(</w:t>
            </w:r>
            <w:r w:rsidR="00CA5241">
              <w:t>3</w:t>
            </w:r>
            <w:r>
              <w:t>0), NOT NULL</w:t>
            </w:r>
            <w:r w:rsidR="00CF7424">
              <w:t>,</w:t>
            </w:r>
          </w:p>
          <w:p w14:paraId="2440777A" w14:textId="105011BF" w:rsidR="00CF7424" w:rsidRDefault="00CF7424"/>
        </w:tc>
        <w:tc>
          <w:tcPr>
            <w:tcW w:w="2880" w:type="dxa"/>
          </w:tcPr>
          <w:p w14:paraId="583451C5" w14:textId="77777777" w:rsidR="00482DCE" w:rsidRDefault="00000000">
            <w:r>
              <w:t>Associated guesthouse</w:t>
            </w:r>
          </w:p>
        </w:tc>
      </w:tr>
      <w:tr w:rsidR="00482DCE" w14:paraId="3866962F" w14:textId="77777777">
        <w:tc>
          <w:tcPr>
            <w:tcW w:w="2880" w:type="dxa"/>
          </w:tcPr>
          <w:p w14:paraId="148117B0" w14:textId="77777777" w:rsidR="00482DCE" w:rsidRDefault="00000000">
            <w:r>
              <w:t>capacity</w:t>
            </w:r>
          </w:p>
        </w:tc>
        <w:tc>
          <w:tcPr>
            <w:tcW w:w="2880" w:type="dxa"/>
          </w:tcPr>
          <w:p w14:paraId="37767695" w14:textId="77777777" w:rsidR="00482DCE" w:rsidRDefault="00000000">
            <w:r>
              <w:t>INT, NOT NULL</w:t>
            </w:r>
          </w:p>
        </w:tc>
        <w:tc>
          <w:tcPr>
            <w:tcW w:w="2880" w:type="dxa"/>
          </w:tcPr>
          <w:p w14:paraId="56AFFC15" w14:textId="77777777" w:rsidR="00482DCE" w:rsidRDefault="00000000">
            <w:r>
              <w:t>Maximum capacity</w:t>
            </w:r>
          </w:p>
        </w:tc>
      </w:tr>
      <w:tr w:rsidR="00482DCE" w14:paraId="0D01C170" w14:textId="77777777">
        <w:tc>
          <w:tcPr>
            <w:tcW w:w="2880" w:type="dxa"/>
          </w:tcPr>
          <w:p w14:paraId="529C59C5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532CCC75" w14:textId="007B6F57" w:rsidR="00482DCE" w:rsidRDefault="00000000">
            <w:r>
              <w:t>VARCHAR(</w:t>
            </w:r>
            <w:r w:rsidR="00CA5241">
              <w:t>10</w:t>
            </w:r>
            <w:r>
              <w:t>), NOT NULL</w:t>
            </w:r>
          </w:p>
        </w:tc>
        <w:tc>
          <w:tcPr>
            <w:tcW w:w="2880" w:type="dxa"/>
          </w:tcPr>
          <w:p w14:paraId="78AC81F0" w14:textId="77777777" w:rsidR="00482DCE" w:rsidRDefault="00000000">
            <w:r>
              <w:t>Type of guesthouse (1BHK, 2BHK, etc.)</w:t>
            </w:r>
          </w:p>
        </w:tc>
      </w:tr>
      <w:tr w:rsidR="00482DCE" w14:paraId="136AB864" w14:textId="77777777">
        <w:tc>
          <w:tcPr>
            <w:tcW w:w="2880" w:type="dxa"/>
          </w:tcPr>
          <w:p w14:paraId="176692DF" w14:textId="77777777" w:rsidR="00482DCE" w:rsidRDefault="00000000">
            <w:r>
              <w:t>status</w:t>
            </w:r>
          </w:p>
        </w:tc>
        <w:tc>
          <w:tcPr>
            <w:tcW w:w="2880" w:type="dxa"/>
          </w:tcPr>
          <w:p w14:paraId="551D3CCB" w14:textId="77777777" w:rsidR="00482DCE" w:rsidRDefault="00000000">
            <w:r>
              <w:t>ENUM('Vacant', 'Occupied'), NOT NULL DEFAULT 'Vacant'</w:t>
            </w:r>
          </w:p>
        </w:tc>
        <w:tc>
          <w:tcPr>
            <w:tcW w:w="2880" w:type="dxa"/>
          </w:tcPr>
          <w:p w14:paraId="5DB21208" w14:textId="77777777" w:rsidR="00482DCE" w:rsidRDefault="00000000">
            <w:r>
              <w:t>Room availability</w:t>
            </w:r>
          </w:p>
        </w:tc>
      </w:tr>
    </w:tbl>
    <w:p w14:paraId="226B9A17" w14:textId="77777777" w:rsidR="00CA5241" w:rsidRDefault="00CA5241">
      <w:pPr>
        <w:pStyle w:val="Heading2"/>
      </w:pPr>
    </w:p>
    <w:p w14:paraId="003094FF" w14:textId="1D495C6E" w:rsidR="00482DCE" w:rsidRDefault="00000000">
      <w:pPr>
        <w:pStyle w:val="Heading2"/>
      </w:pPr>
      <w:r>
        <w:t>2.5. Mess and Check-in/Check-out Management</w:t>
      </w:r>
    </w:p>
    <w:p w14:paraId="62D0A4BF" w14:textId="77777777" w:rsidR="00482DCE" w:rsidRDefault="00000000">
      <w:pPr>
        <w:pStyle w:val="Heading3"/>
      </w:pPr>
      <w:r>
        <w:t>Mess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45266142" w14:textId="77777777">
        <w:tc>
          <w:tcPr>
            <w:tcW w:w="2880" w:type="dxa"/>
          </w:tcPr>
          <w:p w14:paraId="794D105F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1C7A04B3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101307FE" w14:textId="77777777" w:rsidR="00482DCE" w:rsidRDefault="00000000">
            <w:r>
              <w:t>Description</w:t>
            </w:r>
          </w:p>
        </w:tc>
      </w:tr>
      <w:tr w:rsidR="00482DCE" w14:paraId="1B79A598" w14:textId="77777777">
        <w:tc>
          <w:tcPr>
            <w:tcW w:w="2880" w:type="dxa"/>
          </w:tcPr>
          <w:p w14:paraId="6C6DED7A" w14:textId="77777777" w:rsidR="00482DCE" w:rsidRDefault="00000000">
            <w:r>
              <w:t>mess_id</w:t>
            </w:r>
          </w:p>
        </w:tc>
        <w:tc>
          <w:tcPr>
            <w:tcW w:w="2880" w:type="dxa"/>
          </w:tcPr>
          <w:p w14:paraId="503C4C9E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3454276F" w14:textId="77777777" w:rsidR="00482DCE" w:rsidRDefault="00000000">
            <w:r>
              <w:t>Unique mess identifier</w:t>
            </w:r>
          </w:p>
        </w:tc>
      </w:tr>
      <w:tr w:rsidR="00482DCE" w14:paraId="5FF6033D" w14:textId="77777777">
        <w:tc>
          <w:tcPr>
            <w:tcW w:w="2880" w:type="dxa"/>
          </w:tcPr>
          <w:p w14:paraId="24D26AA6" w14:textId="77777777" w:rsidR="00482DCE" w:rsidRDefault="00000000">
            <w:r>
              <w:t>mess_name</w:t>
            </w:r>
          </w:p>
        </w:tc>
        <w:tc>
          <w:tcPr>
            <w:tcW w:w="2880" w:type="dxa"/>
          </w:tcPr>
          <w:p w14:paraId="37521F26" w14:textId="6EB5AB4A" w:rsidR="00482DCE" w:rsidRDefault="00000000">
            <w:r>
              <w:t>VARCHAR(</w:t>
            </w:r>
            <w:r w:rsidR="00CA5241">
              <w:t>30</w:t>
            </w:r>
            <w:r>
              <w:t>), NOT NULL</w:t>
            </w:r>
          </w:p>
        </w:tc>
        <w:tc>
          <w:tcPr>
            <w:tcW w:w="2880" w:type="dxa"/>
          </w:tcPr>
          <w:p w14:paraId="6481BB29" w14:textId="77777777" w:rsidR="00482DCE" w:rsidRDefault="00000000">
            <w:r>
              <w:t>Mess name</w:t>
            </w:r>
          </w:p>
        </w:tc>
      </w:tr>
      <w:tr w:rsidR="00482DCE" w14:paraId="0E937C16" w14:textId="77777777">
        <w:tc>
          <w:tcPr>
            <w:tcW w:w="2880" w:type="dxa"/>
          </w:tcPr>
          <w:p w14:paraId="2B05E6F1" w14:textId="7C61061C" w:rsidR="00482DCE" w:rsidRDefault="009D1CC2">
            <w:r>
              <w:t>C</w:t>
            </w:r>
            <w:r w:rsidR="00000000">
              <w:t>apacity</w:t>
            </w:r>
          </w:p>
          <w:p w14:paraId="7BE711D9" w14:textId="08E468AB" w:rsidR="009D1CC2" w:rsidRDefault="009D1CC2">
            <w:r>
              <w:t>location</w:t>
            </w:r>
          </w:p>
        </w:tc>
        <w:tc>
          <w:tcPr>
            <w:tcW w:w="2880" w:type="dxa"/>
          </w:tcPr>
          <w:p w14:paraId="5E42D9F3" w14:textId="77777777" w:rsidR="00482DCE" w:rsidRDefault="00000000">
            <w:r>
              <w:t>INT, NOT NULL</w:t>
            </w:r>
          </w:p>
          <w:p w14:paraId="6AA4B81A" w14:textId="679C91AC" w:rsidR="009D1CC2" w:rsidRDefault="009D1CC2">
            <w:r>
              <w:t>VARCHAR(100)</w:t>
            </w:r>
          </w:p>
        </w:tc>
        <w:tc>
          <w:tcPr>
            <w:tcW w:w="2880" w:type="dxa"/>
          </w:tcPr>
          <w:p w14:paraId="57C1ADF2" w14:textId="77777777" w:rsidR="00482DCE" w:rsidRDefault="00000000">
            <w:r>
              <w:t>Maximum capacity</w:t>
            </w:r>
          </w:p>
          <w:p w14:paraId="4C37AA77" w14:textId="3621A769" w:rsidR="009D1CC2" w:rsidRDefault="009D1CC2">
            <w:r>
              <w:t>Address of mess</w:t>
            </w:r>
          </w:p>
        </w:tc>
      </w:tr>
    </w:tbl>
    <w:p w14:paraId="40528705" w14:textId="77777777" w:rsidR="00CA5241" w:rsidRDefault="00CA5241">
      <w:pPr>
        <w:pStyle w:val="Heading3"/>
      </w:pPr>
    </w:p>
    <w:p w14:paraId="1D267CFB" w14:textId="77777777" w:rsidR="00CA5241" w:rsidRDefault="00CA5241">
      <w:pPr>
        <w:pStyle w:val="Heading3"/>
      </w:pPr>
    </w:p>
    <w:p w14:paraId="44BA54F2" w14:textId="77777777" w:rsidR="00CA5241" w:rsidRDefault="00CA5241">
      <w:pPr>
        <w:pStyle w:val="Heading3"/>
      </w:pPr>
    </w:p>
    <w:p w14:paraId="79D5ACD1" w14:textId="77777777" w:rsidR="00CA5241" w:rsidRDefault="00CA5241">
      <w:pPr>
        <w:pStyle w:val="Heading3"/>
      </w:pPr>
    </w:p>
    <w:p w14:paraId="47910258" w14:textId="77777777" w:rsidR="00CA5241" w:rsidRDefault="00CA5241">
      <w:pPr>
        <w:pStyle w:val="Heading3"/>
      </w:pPr>
    </w:p>
    <w:p w14:paraId="5BF2CC4D" w14:textId="77777777" w:rsidR="00CA5241" w:rsidRDefault="00CA5241">
      <w:pPr>
        <w:pStyle w:val="Heading3"/>
      </w:pPr>
    </w:p>
    <w:p w14:paraId="39C6EB6A" w14:textId="77777777" w:rsidR="00CA5241" w:rsidRPr="00CA5241" w:rsidRDefault="00CA5241" w:rsidP="00CA5241"/>
    <w:p w14:paraId="4B0C1E33" w14:textId="105304FB" w:rsidR="00482DCE" w:rsidRDefault="00000000">
      <w:pPr>
        <w:pStyle w:val="Heading3"/>
      </w:pPr>
      <w:proofErr w:type="spellStart"/>
      <w:r>
        <w:lastRenderedPageBreak/>
        <w:t>HostelCheckInOut</w:t>
      </w:r>
      <w:proofErr w:type="spellEnd"/>
      <w:r>
        <w:t xml:space="preserve">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21D945EB" w14:textId="77777777">
        <w:tc>
          <w:tcPr>
            <w:tcW w:w="2880" w:type="dxa"/>
          </w:tcPr>
          <w:p w14:paraId="2AEF6BF0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3E0C8EC2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02CD87A4" w14:textId="77777777" w:rsidR="00482DCE" w:rsidRDefault="00000000">
            <w:r>
              <w:t>Description</w:t>
            </w:r>
          </w:p>
        </w:tc>
      </w:tr>
      <w:tr w:rsidR="00482DCE" w14:paraId="582CA0C8" w14:textId="77777777">
        <w:tc>
          <w:tcPr>
            <w:tcW w:w="2880" w:type="dxa"/>
          </w:tcPr>
          <w:p w14:paraId="275C09B6" w14:textId="77777777" w:rsidR="00482DCE" w:rsidRDefault="00000000">
            <w:r>
              <w:t>record_id</w:t>
            </w:r>
          </w:p>
        </w:tc>
        <w:tc>
          <w:tcPr>
            <w:tcW w:w="2880" w:type="dxa"/>
          </w:tcPr>
          <w:p w14:paraId="10ED6496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7E387D52" w14:textId="77777777" w:rsidR="00482DCE" w:rsidRDefault="00000000">
            <w:r>
              <w:t>Unique record identifier</w:t>
            </w:r>
          </w:p>
        </w:tc>
      </w:tr>
      <w:tr w:rsidR="00482DCE" w14:paraId="7CEA3365" w14:textId="77777777" w:rsidTr="00CA5241">
        <w:trPr>
          <w:trHeight w:val="1427"/>
        </w:trPr>
        <w:tc>
          <w:tcPr>
            <w:tcW w:w="2880" w:type="dxa"/>
          </w:tcPr>
          <w:p w14:paraId="43210B5F" w14:textId="77777777" w:rsidR="00482DCE" w:rsidRDefault="00000000">
            <w:proofErr w:type="spellStart"/>
            <w:r>
              <w:t>user_id</w:t>
            </w:r>
            <w:proofErr w:type="spellEnd"/>
          </w:p>
        </w:tc>
        <w:tc>
          <w:tcPr>
            <w:tcW w:w="2880" w:type="dxa"/>
          </w:tcPr>
          <w:p w14:paraId="65BE18DF" w14:textId="7528BD0A" w:rsidR="00482DCE" w:rsidRDefault="00000000">
            <w:r>
              <w:t xml:space="preserve">INT, FOREIGN KEY REFERENCES </w:t>
            </w:r>
            <w:r w:rsidR="00CA5241">
              <w:t>Student(</w:t>
            </w:r>
            <w:proofErr w:type="spellStart"/>
            <w:r w:rsidR="00CA5241">
              <w:t>roll_no</w:t>
            </w:r>
            <w:proofErr w:type="spellEnd"/>
            <w:r w:rsidR="00CA5241">
              <w:t>), Staff(</w:t>
            </w:r>
            <w:proofErr w:type="spellStart"/>
            <w:r w:rsidR="00CA5241">
              <w:t>staff_id</w:t>
            </w:r>
            <w:proofErr w:type="spellEnd"/>
            <w:r w:rsidR="00CA5241">
              <w:t>)</w:t>
            </w:r>
          </w:p>
        </w:tc>
        <w:tc>
          <w:tcPr>
            <w:tcW w:w="2880" w:type="dxa"/>
          </w:tcPr>
          <w:p w14:paraId="48CD094A" w14:textId="77777777" w:rsidR="00482DCE" w:rsidRDefault="00000000">
            <w:r>
              <w:t>User checking in</w:t>
            </w:r>
          </w:p>
        </w:tc>
      </w:tr>
      <w:tr w:rsidR="00482DCE" w14:paraId="6393EF2F" w14:textId="77777777">
        <w:tc>
          <w:tcPr>
            <w:tcW w:w="2880" w:type="dxa"/>
          </w:tcPr>
          <w:p w14:paraId="3FC2AFE3" w14:textId="77777777" w:rsidR="00482DCE" w:rsidRDefault="00000000">
            <w:proofErr w:type="spellStart"/>
            <w:r>
              <w:t>room_no</w:t>
            </w:r>
            <w:proofErr w:type="spellEnd"/>
          </w:p>
        </w:tc>
        <w:tc>
          <w:tcPr>
            <w:tcW w:w="2880" w:type="dxa"/>
          </w:tcPr>
          <w:p w14:paraId="2A7F2F1B" w14:textId="77777777" w:rsidR="00482DCE" w:rsidRDefault="00000000">
            <w:r>
              <w:t>VARCHAR(20), NOT NULL</w:t>
            </w:r>
          </w:p>
          <w:p w14:paraId="6E9BB7B0" w14:textId="77777777" w:rsidR="00CA5241" w:rsidRDefault="00CA5241">
            <w:r>
              <w:t>REFERENCES</w:t>
            </w:r>
          </w:p>
          <w:p w14:paraId="2AE27D98" w14:textId="3EC02E3D" w:rsidR="00CA5241" w:rsidRDefault="00CA5241">
            <w:proofErr w:type="spellStart"/>
            <w:r>
              <w:t>HostelRooms</w:t>
            </w:r>
            <w:proofErr w:type="spellEnd"/>
            <w:r>
              <w:t xml:space="preserve"> (</w:t>
            </w:r>
            <w:proofErr w:type="spellStart"/>
            <w:r>
              <w:t>room_no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4DF8F9CC" w14:textId="77777777" w:rsidR="00482DCE" w:rsidRDefault="00000000">
            <w:r>
              <w:t>Room number</w:t>
            </w:r>
          </w:p>
        </w:tc>
      </w:tr>
      <w:tr w:rsidR="00482DCE" w14:paraId="36D09232" w14:textId="77777777">
        <w:tc>
          <w:tcPr>
            <w:tcW w:w="2880" w:type="dxa"/>
          </w:tcPr>
          <w:p w14:paraId="3D4BC361" w14:textId="77777777" w:rsidR="00482DCE" w:rsidRDefault="00000000">
            <w:r>
              <w:t>hostel_name</w:t>
            </w:r>
          </w:p>
        </w:tc>
        <w:tc>
          <w:tcPr>
            <w:tcW w:w="2880" w:type="dxa"/>
          </w:tcPr>
          <w:p w14:paraId="2E5BD864" w14:textId="77777777" w:rsidR="00482DCE" w:rsidRDefault="00000000">
            <w:r>
              <w:t>VARCHAR(50), NOT NULL</w:t>
            </w:r>
          </w:p>
          <w:p w14:paraId="051F29D8" w14:textId="77777777" w:rsidR="00CA5241" w:rsidRDefault="00CA5241">
            <w:r>
              <w:t>REFERNCES</w:t>
            </w:r>
          </w:p>
          <w:p w14:paraId="1E9329E5" w14:textId="2057B01F" w:rsidR="00CA5241" w:rsidRDefault="00CA5241">
            <w:r>
              <w:t>Hostels(</w:t>
            </w:r>
            <w:proofErr w:type="spellStart"/>
            <w:r>
              <w:t>hostel_name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0EBAFEE0" w14:textId="77777777" w:rsidR="00482DCE" w:rsidRDefault="00000000">
            <w:r>
              <w:t>Hostel name</w:t>
            </w:r>
          </w:p>
        </w:tc>
      </w:tr>
      <w:tr w:rsidR="00482DCE" w14:paraId="0A48B2B6" w14:textId="77777777">
        <w:tc>
          <w:tcPr>
            <w:tcW w:w="2880" w:type="dxa"/>
          </w:tcPr>
          <w:p w14:paraId="7A855231" w14:textId="77777777" w:rsidR="00482DCE" w:rsidRDefault="00000000">
            <w:r>
              <w:t>checkin_time</w:t>
            </w:r>
          </w:p>
        </w:tc>
        <w:tc>
          <w:tcPr>
            <w:tcW w:w="2880" w:type="dxa"/>
          </w:tcPr>
          <w:p w14:paraId="67AF0D52" w14:textId="77777777" w:rsidR="00482DCE" w:rsidRDefault="00000000">
            <w:r>
              <w:t>DATETIME, NOT NULL</w:t>
            </w:r>
          </w:p>
        </w:tc>
        <w:tc>
          <w:tcPr>
            <w:tcW w:w="2880" w:type="dxa"/>
          </w:tcPr>
          <w:p w14:paraId="419EF5CE" w14:textId="77777777" w:rsidR="00482DCE" w:rsidRDefault="00000000">
            <w:r>
              <w:t>Check-in time</w:t>
            </w:r>
          </w:p>
        </w:tc>
      </w:tr>
      <w:tr w:rsidR="00482DCE" w14:paraId="241A42B2" w14:textId="77777777">
        <w:tc>
          <w:tcPr>
            <w:tcW w:w="2880" w:type="dxa"/>
          </w:tcPr>
          <w:p w14:paraId="21FC9F8D" w14:textId="77777777" w:rsidR="00482DCE" w:rsidRDefault="00000000">
            <w:r>
              <w:t>checkout_time</w:t>
            </w:r>
          </w:p>
        </w:tc>
        <w:tc>
          <w:tcPr>
            <w:tcW w:w="2880" w:type="dxa"/>
          </w:tcPr>
          <w:p w14:paraId="738196DF" w14:textId="321AECA0" w:rsidR="00482DCE" w:rsidRDefault="00000000">
            <w:r>
              <w:t>DATETIME, N</w:t>
            </w:r>
            <w:r w:rsidR="00CA5241">
              <w:t>OT NULL</w:t>
            </w:r>
          </w:p>
        </w:tc>
        <w:tc>
          <w:tcPr>
            <w:tcW w:w="2880" w:type="dxa"/>
          </w:tcPr>
          <w:p w14:paraId="4D85E11F" w14:textId="77777777" w:rsidR="00482DCE" w:rsidRDefault="00000000">
            <w:r>
              <w:t>Check-out time</w:t>
            </w:r>
          </w:p>
        </w:tc>
      </w:tr>
    </w:tbl>
    <w:p w14:paraId="3A0A4AFD" w14:textId="77777777" w:rsidR="00CA5241" w:rsidRDefault="00CA5241">
      <w:pPr>
        <w:pStyle w:val="Heading3"/>
      </w:pPr>
    </w:p>
    <w:p w14:paraId="670BBF5E" w14:textId="77777777" w:rsidR="00CA5241" w:rsidRDefault="00CA5241">
      <w:pPr>
        <w:pStyle w:val="Heading3"/>
      </w:pPr>
    </w:p>
    <w:p w14:paraId="0B63668C" w14:textId="77777777" w:rsidR="00CA5241" w:rsidRDefault="00CA5241">
      <w:pPr>
        <w:pStyle w:val="Heading3"/>
      </w:pPr>
    </w:p>
    <w:p w14:paraId="64B3B334" w14:textId="77777777" w:rsidR="00CA5241" w:rsidRDefault="00CA5241">
      <w:pPr>
        <w:pStyle w:val="Heading3"/>
      </w:pPr>
    </w:p>
    <w:p w14:paraId="4EB44EC6" w14:textId="77777777" w:rsidR="00CA5241" w:rsidRDefault="00CA5241">
      <w:pPr>
        <w:pStyle w:val="Heading3"/>
      </w:pPr>
    </w:p>
    <w:p w14:paraId="63F22CB4" w14:textId="77777777" w:rsidR="00CA5241" w:rsidRDefault="00CA5241">
      <w:pPr>
        <w:pStyle w:val="Heading3"/>
      </w:pPr>
    </w:p>
    <w:p w14:paraId="7B90C44E" w14:textId="77777777" w:rsidR="00CA5241" w:rsidRDefault="00CA5241">
      <w:pPr>
        <w:pStyle w:val="Heading3"/>
      </w:pPr>
    </w:p>
    <w:p w14:paraId="3FDF0523" w14:textId="77777777" w:rsidR="00CA5241" w:rsidRDefault="00CA5241">
      <w:pPr>
        <w:pStyle w:val="Heading3"/>
      </w:pPr>
    </w:p>
    <w:p w14:paraId="6882D3AB" w14:textId="77777777" w:rsidR="00CA5241" w:rsidRDefault="00CA5241">
      <w:pPr>
        <w:pStyle w:val="Heading3"/>
      </w:pPr>
    </w:p>
    <w:p w14:paraId="445CAB4F" w14:textId="77777777" w:rsidR="00CA5241" w:rsidRDefault="00CA5241" w:rsidP="00CA5241"/>
    <w:p w14:paraId="48631C81" w14:textId="77777777" w:rsidR="00CA5241" w:rsidRPr="00CA5241" w:rsidRDefault="00CA5241" w:rsidP="00CA5241"/>
    <w:p w14:paraId="1E7D77BD" w14:textId="46EC0B85" w:rsidR="00482DCE" w:rsidRDefault="00000000">
      <w:pPr>
        <w:pStyle w:val="Heading3"/>
      </w:pPr>
      <w:proofErr w:type="spellStart"/>
      <w:r>
        <w:lastRenderedPageBreak/>
        <w:t>GuestCheckInOut</w:t>
      </w:r>
      <w:proofErr w:type="spellEnd"/>
      <w:r>
        <w:t xml:space="preserve">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DCE" w14:paraId="649BB0EA" w14:textId="77777777">
        <w:tc>
          <w:tcPr>
            <w:tcW w:w="2880" w:type="dxa"/>
          </w:tcPr>
          <w:p w14:paraId="4E6755AA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6D4E49F3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6F77DE65" w14:textId="77777777" w:rsidR="00482DCE" w:rsidRDefault="00000000">
            <w:r>
              <w:t>Description</w:t>
            </w:r>
          </w:p>
        </w:tc>
      </w:tr>
      <w:tr w:rsidR="00482DCE" w14:paraId="32B68EC8" w14:textId="77777777">
        <w:tc>
          <w:tcPr>
            <w:tcW w:w="2880" w:type="dxa"/>
          </w:tcPr>
          <w:p w14:paraId="43DEF453" w14:textId="77777777" w:rsidR="00482DCE" w:rsidRDefault="00000000">
            <w:r>
              <w:t>record_id</w:t>
            </w:r>
          </w:p>
        </w:tc>
        <w:tc>
          <w:tcPr>
            <w:tcW w:w="2880" w:type="dxa"/>
          </w:tcPr>
          <w:p w14:paraId="5B4FDC88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21CC3915" w14:textId="77777777" w:rsidR="00482DCE" w:rsidRDefault="00000000">
            <w:r>
              <w:t>Unique record identifier</w:t>
            </w:r>
          </w:p>
        </w:tc>
      </w:tr>
      <w:tr w:rsidR="00482DCE" w14:paraId="0F12C211" w14:textId="77777777">
        <w:tc>
          <w:tcPr>
            <w:tcW w:w="2880" w:type="dxa"/>
          </w:tcPr>
          <w:p w14:paraId="20905252" w14:textId="77777777" w:rsidR="00482DCE" w:rsidRDefault="00000000">
            <w:r>
              <w:t>user_id</w:t>
            </w:r>
          </w:p>
        </w:tc>
        <w:tc>
          <w:tcPr>
            <w:tcW w:w="2880" w:type="dxa"/>
          </w:tcPr>
          <w:p w14:paraId="5BB2C816" w14:textId="77777777" w:rsidR="00482DCE" w:rsidRDefault="00000000">
            <w:r>
              <w:t>INT, FOREIGN KEY REFERENCES Users(user_id)</w:t>
            </w:r>
          </w:p>
        </w:tc>
        <w:tc>
          <w:tcPr>
            <w:tcW w:w="2880" w:type="dxa"/>
          </w:tcPr>
          <w:p w14:paraId="74B2EBF3" w14:textId="77777777" w:rsidR="00482DCE" w:rsidRDefault="00000000">
            <w:r>
              <w:t>User checking in</w:t>
            </w:r>
          </w:p>
        </w:tc>
      </w:tr>
      <w:tr w:rsidR="00482DCE" w14:paraId="6267FF95" w14:textId="77777777">
        <w:tc>
          <w:tcPr>
            <w:tcW w:w="2880" w:type="dxa"/>
          </w:tcPr>
          <w:p w14:paraId="5DABB228" w14:textId="77777777" w:rsidR="00482DCE" w:rsidRDefault="00000000">
            <w:r>
              <w:t>room_no</w:t>
            </w:r>
          </w:p>
        </w:tc>
        <w:tc>
          <w:tcPr>
            <w:tcW w:w="2880" w:type="dxa"/>
          </w:tcPr>
          <w:p w14:paraId="1EDE9A46" w14:textId="77777777" w:rsidR="00482DCE" w:rsidRDefault="00000000">
            <w:r>
              <w:t>VARCHAR(20), NOT NULL</w:t>
            </w:r>
          </w:p>
        </w:tc>
        <w:tc>
          <w:tcPr>
            <w:tcW w:w="2880" w:type="dxa"/>
          </w:tcPr>
          <w:p w14:paraId="5CD13EED" w14:textId="77777777" w:rsidR="00482DCE" w:rsidRDefault="00000000">
            <w:r>
              <w:t>Room number</w:t>
            </w:r>
          </w:p>
        </w:tc>
      </w:tr>
      <w:tr w:rsidR="00482DCE" w14:paraId="47B164CC" w14:textId="77777777">
        <w:tc>
          <w:tcPr>
            <w:tcW w:w="2880" w:type="dxa"/>
          </w:tcPr>
          <w:p w14:paraId="4AC4F023" w14:textId="77777777" w:rsidR="00482DCE" w:rsidRDefault="00000000">
            <w:r>
              <w:t>Guesthouse_name</w:t>
            </w:r>
          </w:p>
        </w:tc>
        <w:tc>
          <w:tcPr>
            <w:tcW w:w="2880" w:type="dxa"/>
          </w:tcPr>
          <w:p w14:paraId="003D55F8" w14:textId="77777777" w:rsidR="00482DCE" w:rsidRDefault="00000000">
            <w:r>
              <w:t>VARCHAR(50), NOT NULL</w:t>
            </w:r>
          </w:p>
        </w:tc>
        <w:tc>
          <w:tcPr>
            <w:tcW w:w="2880" w:type="dxa"/>
          </w:tcPr>
          <w:p w14:paraId="4C17CA1C" w14:textId="77777777" w:rsidR="00482DCE" w:rsidRDefault="00000000">
            <w:r>
              <w:t>Hostel name</w:t>
            </w:r>
          </w:p>
        </w:tc>
      </w:tr>
      <w:tr w:rsidR="00482DCE" w14:paraId="5F4CC06E" w14:textId="77777777">
        <w:tc>
          <w:tcPr>
            <w:tcW w:w="2880" w:type="dxa"/>
          </w:tcPr>
          <w:p w14:paraId="7B74B90D" w14:textId="77777777" w:rsidR="00482DCE" w:rsidRDefault="00000000">
            <w:r>
              <w:t>checkin_time</w:t>
            </w:r>
          </w:p>
        </w:tc>
        <w:tc>
          <w:tcPr>
            <w:tcW w:w="2880" w:type="dxa"/>
          </w:tcPr>
          <w:p w14:paraId="47EC2AD9" w14:textId="77777777" w:rsidR="00482DCE" w:rsidRDefault="00000000">
            <w:r>
              <w:t>DATETIME, NOT NULL</w:t>
            </w:r>
          </w:p>
        </w:tc>
        <w:tc>
          <w:tcPr>
            <w:tcW w:w="2880" w:type="dxa"/>
          </w:tcPr>
          <w:p w14:paraId="4A349BE0" w14:textId="77777777" w:rsidR="00482DCE" w:rsidRDefault="00000000">
            <w:r>
              <w:t>Check-in time</w:t>
            </w:r>
          </w:p>
        </w:tc>
      </w:tr>
      <w:tr w:rsidR="00482DCE" w14:paraId="7D6A4A39" w14:textId="77777777">
        <w:tc>
          <w:tcPr>
            <w:tcW w:w="2880" w:type="dxa"/>
          </w:tcPr>
          <w:p w14:paraId="1E7F36EC" w14:textId="77777777" w:rsidR="00482DCE" w:rsidRDefault="00000000">
            <w:r>
              <w:t>checkout_time</w:t>
            </w:r>
          </w:p>
        </w:tc>
        <w:tc>
          <w:tcPr>
            <w:tcW w:w="2880" w:type="dxa"/>
          </w:tcPr>
          <w:p w14:paraId="116AB1FC" w14:textId="77777777" w:rsidR="00482DCE" w:rsidRDefault="00000000">
            <w:r>
              <w:t>DATETIME, NULLABLE</w:t>
            </w:r>
          </w:p>
        </w:tc>
        <w:tc>
          <w:tcPr>
            <w:tcW w:w="2880" w:type="dxa"/>
          </w:tcPr>
          <w:p w14:paraId="453AD781" w14:textId="77777777" w:rsidR="00482DCE" w:rsidRDefault="00000000">
            <w:r>
              <w:t>Check-out time</w:t>
            </w:r>
          </w:p>
        </w:tc>
      </w:tr>
    </w:tbl>
    <w:p w14:paraId="71AE6F28" w14:textId="77777777" w:rsidR="00482DCE" w:rsidRDefault="00000000">
      <w:pPr>
        <w:pStyle w:val="Heading3"/>
      </w:pPr>
      <w:r>
        <w:t>MessCheckinCheckout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00"/>
        <w:gridCol w:w="2880"/>
        <w:gridCol w:w="2880"/>
      </w:tblGrid>
      <w:tr w:rsidR="00482DCE" w14:paraId="3F98EF16" w14:textId="77777777">
        <w:tc>
          <w:tcPr>
            <w:tcW w:w="2880" w:type="dxa"/>
          </w:tcPr>
          <w:p w14:paraId="4BEB3483" w14:textId="77777777" w:rsidR="00482DCE" w:rsidRDefault="00000000">
            <w:r>
              <w:t>Column</w:t>
            </w:r>
          </w:p>
        </w:tc>
        <w:tc>
          <w:tcPr>
            <w:tcW w:w="2880" w:type="dxa"/>
          </w:tcPr>
          <w:p w14:paraId="194A5D7C" w14:textId="77777777" w:rsidR="00482DCE" w:rsidRDefault="00000000">
            <w:r>
              <w:t>Type</w:t>
            </w:r>
          </w:p>
        </w:tc>
        <w:tc>
          <w:tcPr>
            <w:tcW w:w="2880" w:type="dxa"/>
          </w:tcPr>
          <w:p w14:paraId="54F113FF" w14:textId="77777777" w:rsidR="00482DCE" w:rsidRDefault="00000000">
            <w:r>
              <w:t>Description</w:t>
            </w:r>
          </w:p>
        </w:tc>
      </w:tr>
      <w:tr w:rsidR="00482DCE" w14:paraId="4DAA35F9" w14:textId="77777777">
        <w:tc>
          <w:tcPr>
            <w:tcW w:w="2880" w:type="dxa"/>
          </w:tcPr>
          <w:p w14:paraId="6918E379" w14:textId="77777777" w:rsidR="00482DCE" w:rsidRDefault="00000000">
            <w:r>
              <w:t>record_id</w:t>
            </w:r>
          </w:p>
        </w:tc>
        <w:tc>
          <w:tcPr>
            <w:tcW w:w="2880" w:type="dxa"/>
          </w:tcPr>
          <w:p w14:paraId="7ADB99E8" w14:textId="77777777" w:rsidR="00482DCE" w:rsidRDefault="00000000">
            <w:r>
              <w:t>INT, PRIMARY KEY, AUTO_INCREMENT</w:t>
            </w:r>
          </w:p>
        </w:tc>
        <w:tc>
          <w:tcPr>
            <w:tcW w:w="2880" w:type="dxa"/>
          </w:tcPr>
          <w:p w14:paraId="55AC4A46" w14:textId="77777777" w:rsidR="00482DCE" w:rsidRDefault="00000000">
            <w:r>
              <w:t>Unique record identifier</w:t>
            </w:r>
          </w:p>
        </w:tc>
      </w:tr>
      <w:tr w:rsidR="00482DCE" w14:paraId="24D2CECC" w14:textId="77777777">
        <w:tc>
          <w:tcPr>
            <w:tcW w:w="2880" w:type="dxa"/>
          </w:tcPr>
          <w:p w14:paraId="21B7F442" w14:textId="77777777" w:rsidR="00482DCE" w:rsidRDefault="00000000">
            <w:proofErr w:type="spellStart"/>
            <w:r>
              <w:t>user_id</w:t>
            </w:r>
            <w:proofErr w:type="spellEnd"/>
          </w:p>
          <w:p w14:paraId="15E5636E" w14:textId="6509B4B8" w:rsidR="009D1CC2" w:rsidRDefault="009D1CC2">
            <w:proofErr w:type="spellStart"/>
            <w:r>
              <w:t>user_type</w:t>
            </w:r>
            <w:proofErr w:type="spellEnd"/>
          </w:p>
        </w:tc>
        <w:tc>
          <w:tcPr>
            <w:tcW w:w="2880" w:type="dxa"/>
          </w:tcPr>
          <w:p w14:paraId="4803C5D6" w14:textId="77777777" w:rsidR="00482DCE" w:rsidRDefault="00000000">
            <w:r>
              <w:t>INT, NOT NULL</w:t>
            </w:r>
          </w:p>
          <w:p w14:paraId="3879768A" w14:textId="77777777" w:rsidR="009D1CC2" w:rsidRDefault="009D1CC2">
            <w:proofErr w:type="gramStart"/>
            <w:r>
              <w:t>ENUM(‘</w:t>
            </w:r>
            <w:proofErr w:type="spellStart"/>
            <w:proofErr w:type="gramEnd"/>
            <w:r>
              <w:t>Student’,’Staff</w:t>
            </w:r>
            <w:proofErr w:type="spellEnd"/>
            <w:r>
              <w:t>’,</w:t>
            </w:r>
          </w:p>
          <w:p w14:paraId="1C2441DD" w14:textId="4189ED8A" w:rsidR="009D1CC2" w:rsidRDefault="009D1CC2">
            <w:r>
              <w:t>‘Visitor’) NOT NULL</w:t>
            </w:r>
          </w:p>
        </w:tc>
        <w:tc>
          <w:tcPr>
            <w:tcW w:w="2880" w:type="dxa"/>
          </w:tcPr>
          <w:p w14:paraId="44887486" w14:textId="77777777" w:rsidR="00482DCE" w:rsidRDefault="00000000">
            <w:r>
              <w:t>User ID</w:t>
            </w:r>
          </w:p>
          <w:p w14:paraId="6F8348E5" w14:textId="60767D12" w:rsidR="009D1CC2" w:rsidRDefault="009D1CC2">
            <w:r>
              <w:t>Role of mess visitor</w:t>
            </w:r>
          </w:p>
          <w:p w14:paraId="35FF7907" w14:textId="77777777" w:rsidR="009D1CC2" w:rsidRDefault="009D1CC2"/>
        </w:tc>
      </w:tr>
      <w:tr w:rsidR="00482DCE" w14:paraId="7A7081B6" w14:textId="77777777">
        <w:tc>
          <w:tcPr>
            <w:tcW w:w="2880" w:type="dxa"/>
          </w:tcPr>
          <w:p w14:paraId="46542600" w14:textId="77777777" w:rsidR="00482DCE" w:rsidRDefault="00000000">
            <w:r>
              <w:t>mess_id</w:t>
            </w:r>
          </w:p>
        </w:tc>
        <w:tc>
          <w:tcPr>
            <w:tcW w:w="2880" w:type="dxa"/>
          </w:tcPr>
          <w:p w14:paraId="2542A931" w14:textId="77777777" w:rsidR="00482DCE" w:rsidRDefault="00000000">
            <w:r>
              <w:t>INT, FOREIGN KEY REFERENCES Mess(mess_id)</w:t>
            </w:r>
          </w:p>
        </w:tc>
        <w:tc>
          <w:tcPr>
            <w:tcW w:w="2880" w:type="dxa"/>
          </w:tcPr>
          <w:p w14:paraId="09617274" w14:textId="77777777" w:rsidR="00482DCE" w:rsidRDefault="00000000">
            <w:r>
              <w:t>Mess checked into</w:t>
            </w:r>
          </w:p>
        </w:tc>
      </w:tr>
      <w:tr w:rsidR="00482DCE" w14:paraId="026972CF" w14:textId="77777777">
        <w:tc>
          <w:tcPr>
            <w:tcW w:w="2880" w:type="dxa"/>
          </w:tcPr>
          <w:p w14:paraId="492D1E73" w14:textId="77777777" w:rsidR="00482DCE" w:rsidRDefault="00000000">
            <w:r>
              <w:t>checkin_time</w:t>
            </w:r>
          </w:p>
        </w:tc>
        <w:tc>
          <w:tcPr>
            <w:tcW w:w="2880" w:type="dxa"/>
          </w:tcPr>
          <w:p w14:paraId="62F5FB04" w14:textId="77777777" w:rsidR="00482DCE" w:rsidRDefault="00000000">
            <w:r>
              <w:t>DATETIME, NOT NULL</w:t>
            </w:r>
          </w:p>
        </w:tc>
        <w:tc>
          <w:tcPr>
            <w:tcW w:w="2880" w:type="dxa"/>
          </w:tcPr>
          <w:p w14:paraId="11ABAF1C" w14:textId="77777777" w:rsidR="00482DCE" w:rsidRDefault="00000000">
            <w:r>
              <w:t>Check-in time</w:t>
            </w:r>
          </w:p>
        </w:tc>
      </w:tr>
      <w:tr w:rsidR="00482DCE" w14:paraId="7E2B71BC" w14:textId="77777777">
        <w:tc>
          <w:tcPr>
            <w:tcW w:w="2880" w:type="dxa"/>
          </w:tcPr>
          <w:p w14:paraId="22661411" w14:textId="6E968D4B" w:rsidR="00482DCE" w:rsidRDefault="009D1CC2">
            <w:r>
              <w:t xml:space="preserve">Apply CHECK on </w:t>
            </w:r>
            <w:proofErr w:type="spellStart"/>
            <w:r>
              <w:t>user_id</w:t>
            </w:r>
            <w:proofErr w:type="spellEnd"/>
            <w:r>
              <w:t xml:space="preserve"> </w:t>
            </w:r>
            <w:proofErr w:type="gramStart"/>
            <w:r>
              <w:t>= (‘</w:t>
            </w:r>
            <w:proofErr w:type="gramEnd"/>
            <w:r>
              <w:t>roll_no’,’Visitor_id’,’</w:t>
            </w:r>
            <w:proofErr w:type="spellStart"/>
            <w:r>
              <w:t>Staff_id</w:t>
            </w:r>
            <w:proofErr w:type="spellEnd"/>
            <w:r>
              <w:t>’)</w:t>
            </w:r>
          </w:p>
        </w:tc>
        <w:tc>
          <w:tcPr>
            <w:tcW w:w="2880" w:type="dxa"/>
          </w:tcPr>
          <w:p w14:paraId="411C91BE" w14:textId="227B67EA" w:rsidR="00482DCE" w:rsidRDefault="00482DCE"/>
        </w:tc>
        <w:tc>
          <w:tcPr>
            <w:tcW w:w="2880" w:type="dxa"/>
          </w:tcPr>
          <w:p w14:paraId="000FEE09" w14:textId="4968DC3F" w:rsidR="00482DCE" w:rsidRDefault="00482DCE"/>
        </w:tc>
      </w:tr>
    </w:tbl>
    <w:p w14:paraId="63B7286A" w14:textId="77777777" w:rsidR="005D52A9" w:rsidRDefault="005D52A9"/>
    <w:sectPr w:rsidR="005D5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362312">
    <w:abstractNumId w:val="8"/>
  </w:num>
  <w:num w:numId="2" w16cid:durableId="79252919">
    <w:abstractNumId w:val="6"/>
  </w:num>
  <w:num w:numId="3" w16cid:durableId="848762855">
    <w:abstractNumId w:val="5"/>
  </w:num>
  <w:num w:numId="4" w16cid:durableId="505629827">
    <w:abstractNumId w:val="4"/>
  </w:num>
  <w:num w:numId="5" w16cid:durableId="1312372570">
    <w:abstractNumId w:val="7"/>
  </w:num>
  <w:num w:numId="6" w16cid:durableId="1725443546">
    <w:abstractNumId w:val="3"/>
  </w:num>
  <w:num w:numId="7" w16cid:durableId="1035472637">
    <w:abstractNumId w:val="2"/>
  </w:num>
  <w:num w:numId="8" w16cid:durableId="1749378479">
    <w:abstractNumId w:val="1"/>
  </w:num>
  <w:num w:numId="9" w16cid:durableId="90514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DCE"/>
    <w:rsid w:val="00483893"/>
    <w:rsid w:val="005D52A9"/>
    <w:rsid w:val="008132DA"/>
    <w:rsid w:val="009D1CC2"/>
    <w:rsid w:val="00AA1D8D"/>
    <w:rsid w:val="00B47730"/>
    <w:rsid w:val="00CA5241"/>
    <w:rsid w:val="00CB0664"/>
    <w:rsid w:val="00CF7424"/>
    <w:rsid w:val="00D75546"/>
    <w:rsid w:val="00ED619E"/>
    <w:rsid w:val="00F20C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B9EDD"/>
  <w14:defaultImageDpi w14:val="300"/>
  <w15:docId w15:val="{127FE35C-2F84-4C33-91F9-34C871E2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Wasim K. T. M Anwar 24210115</cp:lastModifiedBy>
  <cp:revision>6</cp:revision>
  <dcterms:created xsi:type="dcterms:W3CDTF">2013-12-23T23:15:00Z</dcterms:created>
  <dcterms:modified xsi:type="dcterms:W3CDTF">2025-02-26T19:45:00Z</dcterms:modified>
  <cp:category/>
</cp:coreProperties>
</file>